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rPr>
      </w:pPr>
    </w:p>
    <w:p>
      <w:pPr>
        <w:pStyle w:val="7"/>
        <w:spacing w:before="216"/>
        <w:rPr>
          <w:rFonts w:ascii="Times New Roman"/>
        </w:rPr>
      </w:pPr>
    </w:p>
    <w:p>
      <w:pPr>
        <w:pStyle w:val="7"/>
        <w:ind w:left="1363"/>
        <w:rPr>
          <w:rFonts w:ascii="Times New Roman"/>
        </w:rPr>
      </w:pPr>
      <w:r>
        <w:rPr>
          <w:rFonts w:ascii="Times New Roman"/>
        </w:rPr>
        <w:drawing>
          <wp:inline distT="0" distB="0" distL="0" distR="0">
            <wp:extent cx="3771265" cy="184404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71899" cy="1844040"/>
                    </a:xfrm>
                    <a:prstGeom prst="rect">
                      <a:avLst/>
                    </a:prstGeom>
                  </pic:spPr>
                </pic:pic>
              </a:graphicData>
            </a:graphic>
          </wp:inline>
        </w:drawing>
      </w:r>
    </w:p>
    <w:p>
      <w:pPr>
        <w:pStyle w:val="7"/>
        <w:spacing w:before="76"/>
        <w:rPr>
          <w:rFonts w:ascii="Times New Roman"/>
          <w:sz w:val="34"/>
        </w:rPr>
      </w:pPr>
    </w:p>
    <w:p>
      <w:pPr>
        <w:keepNext w:val="0"/>
        <w:keepLines w:val="0"/>
        <w:pageBreakBefore w:val="0"/>
        <w:widowControl w:val="0"/>
        <w:kinsoku/>
        <w:wordWrap/>
        <w:overflowPunct/>
        <w:topLinePunct w:val="0"/>
        <w:autoSpaceDE w:val="0"/>
        <w:autoSpaceDN w:val="0"/>
        <w:bidi w:val="0"/>
        <w:adjustRightInd/>
        <w:snapToGrid/>
        <w:spacing w:before="0" w:line="192" w:lineRule="auto"/>
        <w:ind w:left="927" w:right="940" w:firstLine="0"/>
        <w:jc w:val="center"/>
        <w:textAlignment w:val="auto"/>
        <w:rPr>
          <w:sz w:val="34"/>
        </w:rPr>
      </w:pPr>
      <w:r>
        <w:rPr>
          <w:w w:val="115"/>
          <w:sz w:val="34"/>
        </w:rPr>
        <w:t xml:space="preserve">BANGABANDHU SHEIKH MUJIBUR </w:t>
      </w:r>
      <w:r>
        <w:rPr>
          <w:w w:val="120"/>
          <w:sz w:val="34"/>
        </w:rPr>
        <w:t>RAHMAN DIGITAL UNIVERSITY,</w:t>
      </w:r>
    </w:p>
    <w:p>
      <w:pPr>
        <w:keepNext w:val="0"/>
        <w:keepLines w:val="0"/>
        <w:pageBreakBefore w:val="0"/>
        <w:widowControl w:val="0"/>
        <w:kinsoku/>
        <w:wordWrap/>
        <w:overflowPunct/>
        <w:topLinePunct w:val="0"/>
        <w:autoSpaceDE w:val="0"/>
        <w:autoSpaceDN w:val="0"/>
        <w:bidi w:val="0"/>
        <w:adjustRightInd/>
        <w:snapToGrid/>
        <w:spacing w:before="0" w:line="192" w:lineRule="auto"/>
        <w:ind w:left="1138" w:right="1152" w:firstLine="0"/>
        <w:jc w:val="center"/>
        <w:textAlignment w:val="auto"/>
        <w:rPr>
          <w:sz w:val="34"/>
        </w:rPr>
      </w:pPr>
      <w:r>
        <w:rPr>
          <w:spacing w:val="-2"/>
          <w:w w:val="120"/>
          <w:sz w:val="34"/>
        </w:rPr>
        <w:t>BANGLADESH</w:t>
      </w:r>
    </w:p>
    <w:p>
      <w:pPr>
        <w:pStyle w:val="2"/>
        <w:spacing w:before="218" w:line="192" w:lineRule="auto"/>
        <w:ind w:left="927" w:right="940" w:firstLine="0"/>
        <w:jc w:val="center"/>
      </w:pPr>
      <w:r>
        <w:rPr>
          <w:w w:val="120"/>
        </w:rPr>
        <w:t xml:space="preserve">Department of Internet of Things and Robotics </w:t>
      </w:r>
      <w:r>
        <w:rPr>
          <w:spacing w:val="-2"/>
          <w:w w:val="120"/>
        </w:rPr>
        <w:t>Engineering.</w:t>
      </w:r>
    </w:p>
    <w:p>
      <w:pPr>
        <w:spacing w:before="0" w:line="292" w:lineRule="exact"/>
        <w:ind w:left="1219" w:right="1232" w:firstLine="0"/>
        <w:jc w:val="center"/>
        <w:rPr>
          <w:b/>
          <w:sz w:val="28"/>
        </w:rPr>
      </w:pPr>
      <w:r>
        <w:rPr>
          <w:b/>
          <w:w w:val="120"/>
          <w:sz w:val="28"/>
        </w:rPr>
        <w:t>Faculty</w:t>
      </w:r>
      <w:r>
        <w:rPr>
          <w:b/>
          <w:spacing w:val="55"/>
          <w:w w:val="120"/>
          <w:sz w:val="28"/>
        </w:rPr>
        <w:t xml:space="preserve"> </w:t>
      </w:r>
      <w:r>
        <w:rPr>
          <w:b/>
          <w:w w:val="120"/>
          <w:sz w:val="28"/>
        </w:rPr>
        <w:t>of</w:t>
      </w:r>
      <w:r>
        <w:rPr>
          <w:b/>
          <w:spacing w:val="55"/>
          <w:w w:val="120"/>
          <w:sz w:val="28"/>
        </w:rPr>
        <w:t xml:space="preserve"> </w:t>
      </w:r>
      <w:r>
        <w:rPr>
          <w:b/>
          <w:w w:val="120"/>
          <w:sz w:val="28"/>
        </w:rPr>
        <w:t>Cyber</w:t>
      </w:r>
      <w:r>
        <w:rPr>
          <w:b/>
          <w:spacing w:val="56"/>
          <w:w w:val="120"/>
          <w:sz w:val="28"/>
        </w:rPr>
        <w:t xml:space="preserve"> </w:t>
      </w:r>
      <w:r>
        <w:rPr>
          <w:b/>
          <w:w w:val="120"/>
          <w:sz w:val="28"/>
        </w:rPr>
        <w:t>Physical</w:t>
      </w:r>
      <w:r>
        <w:rPr>
          <w:b/>
          <w:spacing w:val="55"/>
          <w:w w:val="120"/>
          <w:sz w:val="28"/>
        </w:rPr>
        <w:t xml:space="preserve"> </w:t>
      </w:r>
      <w:r>
        <w:rPr>
          <w:b/>
          <w:spacing w:val="-2"/>
          <w:w w:val="120"/>
          <w:sz w:val="28"/>
        </w:rPr>
        <w:t>System</w:t>
      </w:r>
    </w:p>
    <w:p>
      <w:pPr>
        <w:pStyle w:val="7"/>
        <w:spacing w:before="71"/>
        <w:rPr>
          <w:b/>
          <w:sz w:val="28"/>
        </w:rPr>
      </w:pPr>
    </w:p>
    <w:p>
      <w:pPr>
        <w:spacing w:before="1"/>
        <w:ind w:left="1219" w:right="1232" w:firstLine="0"/>
        <w:jc w:val="center"/>
        <w:rPr>
          <w:rFonts w:hint="default"/>
          <w:b/>
          <w:sz w:val="28"/>
          <w:lang w:val="en-US"/>
        </w:rPr>
      </w:pPr>
      <w:r>
        <w:rPr>
          <w:b/>
          <w:w w:val="120"/>
          <w:sz w:val="28"/>
          <w:u w:val="single"/>
        </w:rPr>
        <w:t>Lab</w:t>
      </w:r>
      <w:r>
        <w:rPr>
          <w:b/>
          <w:spacing w:val="78"/>
          <w:w w:val="150"/>
          <w:sz w:val="28"/>
          <w:u w:val="single"/>
        </w:rPr>
        <w:t xml:space="preserve"> </w:t>
      </w:r>
      <w:r>
        <w:rPr>
          <w:b/>
          <w:w w:val="120"/>
          <w:sz w:val="28"/>
          <w:u w:val="single"/>
        </w:rPr>
        <w:t>Report-</w:t>
      </w:r>
      <w:r>
        <w:rPr>
          <w:b/>
          <w:spacing w:val="-5"/>
          <w:w w:val="120"/>
          <w:sz w:val="28"/>
          <w:u w:val="single"/>
        </w:rPr>
        <w:t>0</w:t>
      </w:r>
      <w:r>
        <w:rPr>
          <w:rFonts w:hint="default"/>
          <w:b/>
          <w:spacing w:val="-5"/>
          <w:w w:val="120"/>
          <w:sz w:val="28"/>
          <w:u w:val="single"/>
          <w:lang w:val="en-US"/>
        </w:rPr>
        <w:t>4</w:t>
      </w:r>
      <w:bookmarkStart w:id="0" w:name="_GoBack"/>
      <w:bookmarkEnd w:id="0"/>
    </w:p>
    <w:p>
      <w:pPr>
        <w:pStyle w:val="3"/>
        <w:spacing w:before="202" w:line="252" w:lineRule="auto"/>
        <w:ind w:left="1219" w:right="1231" w:firstLine="0"/>
        <w:jc w:val="center"/>
        <w:rPr>
          <w:rFonts w:hint="default"/>
          <w:w w:val="115"/>
          <w:lang w:val="en-US"/>
        </w:rPr>
      </w:pPr>
      <w:r>
        <w:rPr>
          <w:w w:val="115"/>
        </w:rPr>
        <w:t xml:space="preserve">Study and Observation of </w:t>
      </w:r>
      <w:r>
        <w:rPr>
          <w:rFonts w:hint="default"/>
          <w:w w:val="115"/>
          <w:lang w:val="en-US"/>
        </w:rPr>
        <w:t>Clipper Circuit</w:t>
      </w:r>
    </w:p>
    <w:p>
      <w:pPr>
        <w:pStyle w:val="3"/>
        <w:spacing w:before="202" w:line="252" w:lineRule="auto"/>
        <w:ind w:left="1219" w:right="1231" w:firstLine="0"/>
        <w:jc w:val="center"/>
      </w:pPr>
      <w:r>
        <w:rPr>
          <w:w w:val="115"/>
        </w:rPr>
        <w:t xml:space="preserve"> Submitted by:</w:t>
      </w:r>
    </w:p>
    <w:p>
      <w:pPr>
        <w:spacing w:before="0" w:line="257" w:lineRule="exact"/>
        <w:ind w:left="1219" w:right="1232" w:firstLine="0"/>
        <w:jc w:val="center"/>
        <w:rPr>
          <w:b/>
          <w:sz w:val="24"/>
        </w:rPr>
      </w:pPr>
      <w:r>
        <w:rPr>
          <w:b/>
          <w:w w:val="120"/>
          <w:sz w:val="24"/>
          <w:u w:val="single"/>
        </w:rPr>
        <w:t>Group</w:t>
      </w:r>
      <w:r>
        <w:rPr>
          <w:b/>
          <w:spacing w:val="24"/>
          <w:w w:val="120"/>
          <w:sz w:val="24"/>
          <w:u w:val="single"/>
        </w:rPr>
        <w:t xml:space="preserve"> </w:t>
      </w:r>
      <w:r>
        <w:rPr>
          <w:b/>
          <w:w w:val="120"/>
          <w:sz w:val="24"/>
          <w:u w:val="single"/>
        </w:rPr>
        <w:t>-</w:t>
      </w:r>
      <w:r>
        <w:rPr>
          <w:b/>
          <w:spacing w:val="25"/>
          <w:w w:val="120"/>
          <w:sz w:val="24"/>
          <w:u w:val="single"/>
        </w:rPr>
        <w:t xml:space="preserve"> </w:t>
      </w:r>
      <w:r>
        <w:rPr>
          <w:b/>
          <w:spacing w:val="-5"/>
          <w:w w:val="120"/>
          <w:sz w:val="24"/>
          <w:u w:val="single"/>
        </w:rPr>
        <w:t>05</w:t>
      </w:r>
    </w:p>
    <w:p>
      <w:pPr>
        <w:spacing w:before="4" w:line="228" w:lineRule="auto"/>
        <w:ind w:left="2568" w:right="2581" w:firstLine="0"/>
        <w:jc w:val="center"/>
        <w:rPr>
          <w:b/>
          <w:sz w:val="24"/>
        </w:rPr>
      </w:pPr>
      <w:r>
        <w:rPr>
          <w:b/>
          <w:w w:val="115"/>
          <w:sz w:val="24"/>
        </w:rPr>
        <w:t>Mehrin Farzana (2101013) Maria Jahan Mim (2101022) Ismot Ara (2101027)</w:t>
      </w:r>
    </w:p>
    <w:p>
      <w:pPr>
        <w:spacing w:before="0" w:line="283" w:lineRule="exact"/>
        <w:ind w:left="1219" w:right="1231" w:firstLine="0"/>
        <w:jc w:val="center"/>
        <w:rPr>
          <w:b/>
          <w:sz w:val="24"/>
        </w:rPr>
      </w:pPr>
      <w:r>
        <w:rPr>
          <w:b/>
          <w:w w:val="115"/>
          <w:sz w:val="24"/>
        </w:rPr>
        <w:t>Sadia</w:t>
      </w:r>
      <w:r>
        <w:rPr>
          <w:b/>
          <w:spacing w:val="37"/>
          <w:w w:val="115"/>
          <w:sz w:val="24"/>
        </w:rPr>
        <w:t xml:space="preserve"> </w:t>
      </w:r>
      <w:r>
        <w:rPr>
          <w:b/>
          <w:w w:val="115"/>
          <w:sz w:val="24"/>
        </w:rPr>
        <w:t>Islam</w:t>
      </w:r>
      <w:r>
        <w:rPr>
          <w:b/>
          <w:spacing w:val="38"/>
          <w:w w:val="115"/>
          <w:sz w:val="24"/>
        </w:rPr>
        <w:t xml:space="preserve"> </w:t>
      </w:r>
      <w:r>
        <w:rPr>
          <w:b/>
          <w:w w:val="115"/>
          <w:sz w:val="24"/>
        </w:rPr>
        <w:t>Mou</w:t>
      </w:r>
      <w:r>
        <w:rPr>
          <w:b/>
          <w:spacing w:val="37"/>
          <w:w w:val="115"/>
          <w:sz w:val="24"/>
        </w:rPr>
        <w:t xml:space="preserve"> </w:t>
      </w:r>
      <w:r>
        <w:rPr>
          <w:b/>
          <w:spacing w:val="-2"/>
          <w:w w:val="115"/>
          <w:sz w:val="24"/>
        </w:rPr>
        <w:t>(2101028)</w:t>
      </w:r>
    </w:p>
    <w:p>
      <w:pPr>
        <w:spacing w:before="270" w:line="286" w:lineRule="exact"/>
        <w:ind w:left="1219" w:right="1232" w:firstLine="0"/>
        <w:jc w:val="center"/>
        <w:rPr>
          <w:b/>
          <w:sz w:val="24"/>
        </w:rPr>
      </w:pPr>
      <w:r>
        <w:rPr>
          <w:b/>
          <w:w w:val="115"/>
          <w:sz w:val="24"/>
        </w:rPr>
        <w:t>Submitted</w:t>
      </w:r>
      <w:r>
        <w:rPr>
          <w:b/>
          <w:spacing w:val="47"/>
          <w:w w:val="115"/>
          <w:sz w:val="24"/>
        </w:rPr>
        <w:t xml:space="preserve"> </w:t>
      </w:r>
      <w:r>
        <w:rPr>
          <w:b/>
          <w:spacing w:val="-5"/>
          <w:w w:val="115"/>
          <w:sz w:val="24"/>
        </w:rPr>
        <w:t>to:</w:t>
      </w:r>
    </w:p>
    <w:p>
      <w:pPr>
        <w:spacing w:before="4" w:line="228" w:lineRule="auto"/>
        <w:ind w:left="3247" w:right="3261" w:firstLine="1"/>
        <w:jc w:val="center"/>
        <w:rPr>
          <w:b/>
          <w:sz w:val="24"/>
        </w:rPr>
      </w:pPr>
      <w:r>
        <w:rPr>
          <w:b/>
          <w:w w:val="120"/>
          <w:sz w:val="24"/>
        </w:rPr>
        <w:t xml:space="preserve">Sadia Enam </w:t>
      </w:r>
      <w:r>
        <w:rPr>
          <w:b/>
          <w:spacing w:val="-2"/>
          <w:w w:val="120"/>
          <w:sz w:val="24"/>
        </w:rPr>
        <w:t xml:space="preserve">Lecturer, </w:t>
      </w:r>
      <w:r>
        <w:rPr>
          <w:b/>
          <w:w w:val="120"/>
          <w:sz w:val="24"/>
        </w:rPr>
        <w:t>Department of IRE</w:t>
      </w:r>
    </w:p>
    <w:p>
      <w:pPr>
        <w:spacing w:before="2" w:line="228" w:lineRule="auto"/>
        <w:ind w:left="299" w:right="314" w:firstLine="0"/>
        <w:jc w:val="center"/>
        <w:rPr>
          <w:b/>
          <w:sz w:val="24"/>
        </w:rPr>
      </w:pPr>
      <w:r>
        <w:rPr>
          <w:b/>
          <w:w w:val="120"/>
          <w:sz w:val="24"/>
        </w:rPr>
        <w:t xml:space="preserve">Bangabandhu Sheikh Mujibur Rahman Digital University, </w:t>
      </w:r>
      <w:r>
        <w:rPr>
          <w:b/>
          <w:spacing w:val="-2"/>
          <w:w w:val="120"/>
          <w:sz w:val="24"/>
        </w:rPr>
        <w:t>Bangladesh.</w:t>
      </w:r>
    </w:p>
    <w:p>
      <w:pPr>
        <w:pStyle w:val="7"/>
        <w:spacing w:before="263"/>
        <w:rPr>
          <w:b/>
          <w:sz w:val="24"/>
        </w:rPr>
      </w:pPr>
    </w:p>
    <w:p>
      <w:pPr>
        <w:spacing w:before="1"/>
        <w:ind w:left="1219" w:right="1231" w:firstLine="0"/>
        <w:jc w:val="center"/>
        <w:rPr>
          <w:b/>
          <w:sz w:val="24"/>
        </w:rPr>
      </w:pPr>
      <w:r>
        <w:rPr>
          <w:b/>
          <w:w w:val="115"/>
          <w:sz w:val="24"/>
          <w:u w:val="single"/>
        </w:rPr>
        <w:t>Date</w:t>
      </w:r>
      <w:r>
        <w:rPr>
          <w:b/>
          <w:spacing w:val="24"/>
          <w:w w:val="115"/>
          <w:sz w:val="24"/>
          <w:u w:val="single"/>
        </w:rPr>
        <w:t xml:space="preserve"> </w:t>
      </w:r>
      <w:r>
        <w:rPr>
          <w:b/>
          <w:w w:val="115"/>
          <w:sz w:val="24"/>
          <w:u w:val="single"/>
        </w:rPr>
        <w:t>of</w:t>
      </w:r>
      <w:r>
        <w:rPr>
          <w:b/>
          <w:spacing w:val="25"/>
          <w:w w:val="115"/>
          <w:sz w:val="24"/>
          <w:u w:val="single"/>
        </w:rPr>
        <w:t xml:space="preserve"> </w:t>
      </w:r>
      <w:r>
        <w:rPr>
          <w:b/>
          <w:w w:val="115"/>
          <w:sz w:val="24"/>
          <w:u w:val="single"/>
        </w:rPr>
        <w:t>Submission:</w:t>
      </w:r>
      <w:r>
        <w:rPr>
          <w:rFonts w:hint="default"/>
          <w:b/>
          <w:w w:val="115"/>
          <w:sz w:val="24"/>
          <w:u w:val="none"/>
          <w:lang w:val="en-US"/>
        </w:rPr>
        <w:t xml:space="preserve"> 1</w:t>
      </w:r>
      <w:r>
        <w:rPr>
          <w:b/>
          <w:w w:val="115"/>
          <w:sz w:val="24"/>
        </w:rPr>
        <w:t>2</w:t>
      </w:r>
      <w:r>
        <w:rPr>
          <w:b/>
          <w:spacing w:val="25"/>
          <w:w w:val="115"/>
          <w:sz w:val="24"/>
        </w:rPr>
        <w:t xml:space="preserve"> </w:t>
      </w:r>
      <w:r>
        <w:rPr>
          <w:b/>
          <w:spacing w:val="-2"/>
          <w:w w:val="115"/>
          <w:sz w:val="24"/>
        </w:rPr>
        <w:t>February,2024</w:t>
      </w:r>
    </w:p>
    <w:p>
      <w:pPr>
        <w:spacing w:after="0"/>
        <w:jc w:val="center"/>
        <w:rPr>
          <w:sz w:val="24"/>
        </w:rPr>
        <w:sectPr>
          <w:type w:val="continuous"/>
          <w:pgSz w:w="12240" w:h="15840"/>
          <w:pgMar w:top="1820" w:right="1720" w:bottom="280" w:left="1720" w:header="720" w:footer="720" w:gutter="0"/>
          <w:cols w:space="720" w:num="1"/>
        </w:sectPr>
      </w:pPr>
    </w:p>
    <w:p>
      <w:pPr>
        <w:spacing w:before="402"/>
        <w:ind w:left="1254" w:right="0" w:firstLine="0"/>
        <w:jc w:val="left"/>
        <w:rPr>
          <w:b/>
          <w:sz w:val="34"/>
        </w:rPr>
      </w:pPr>
      <w:r>
        <w:rPr>
          <w:b/>
          <w:spacing w:val="-2"/>
          <w:w w:val="140"/>
          <w:sz w:val="34"/>
        </w:rPr>
        <w:t>CONTENTS:</w:t>
      </w:r>
    </w:p>
    <w:p>
      <w:pPr>
        <w:pStyle w:val="10"/>
        <w:numPr>
          <w:ilvl w:val="0"/>
          <w:numId w:val="1"/>
        </w:numPr>
        <w:tabs>
          <w:tab w:val="left" w:pos="1198"/>
          <w:tab w:val="left" w:leader="dot" w:pos="6972"/>
        </w:tabs>
        <w:spacing w:before="14" w:after="0" w:line="240" w:lineRule="auto"/>
        <w:ind w:left="1198" w:right="0" w:hanging="243"/>
        <w:jc w:val="left"/>
        <w:rPr>
          <w:sz w:val="20"/>
        </w:rPr>
      </w:pPr>
      <w:r>
        <w:rPr>
          <w:w w:val="105"/>
          <w:sz w:val="20"/>
        </w:rPr>
        <w:t>Experiment</w:t>
      </w:r>
      <w:r>
        <w:rPr>
          <w:spacing w:val="47"/>
          <w:w w:val="105"/>
          <w:sz w:val="20"/>
        </w:rPr>
        <w:t xml:space="preserve"> </w:t>
      </w:r>
      <w:r>
        <w:rPr>
          <w:spacing w:val="-5"/>
          <w:w w:val="105"/>
          <w:sz w:val="20"/>
        </w:rPr>
        <w:t>no.</w:t>
      </w:r>
      <w:r>
        <w:rPr>
          <w:rFonts w:ascii="Times New Roman"/>
          <w:sz w:val="20"/>
        </w:rPr>
        <w:tab/>
      </w:r>
      <w:r>
        <w:rPr>
          <w:spacing w:val="-2"/>
          <w:w w:val="105"/>
          <w:sz w:val="20"/>
        </w:rPr>
        <w:t>02,07</w:t>
      </w:r>
    </w:p>
    <w:p>
      <w:pPr>
        <w:pStyle w:val="10"/>
        <w:numPr>
          <w:ilvl w:val="0"/>
          <w:numId w:val="1"/>
        </w:numPr>
        <w:tabs>
          <w:tab w:val="left" w:pos="1198"/>
          <w:tab w:val="left" w:leader="dot" w:pos="6990"/>
        </w:tabs>
        <w:spacing w:before="52" w:after="0" w:line="240" w:lineRule="auto"/>
        <w:ind w:left="1198" w:right="0" w:hanging="243"/>
        <w:jc w:val="left"/>
        <w:rPr>
          <w:sz w:val="20"/>
        </w:rPr>
      </w:pPr>
      <w:r>
        <w:rPr>
          <w:w w:val="105"/>
          <w:sz w:val="20"/>
        </w:rPr>
        <w:t>Experiment</w:t>
      </w:r>
      <w:r>
        <w:rPr>
          <w:spacing w:val="47"/>
          <w:w w:val="105"/>
          <w:sz w:val="20"/>
        </w:rPr>
        <w:t xml:space="preserve"> </w:t>
      </w:r>
      <w:r>
        <w:rPr>
          <w:spacing w:val="-4"/>
          <w:w w:val="105"/>
          <w:sz w:val="20"/>
        </w:rPr>
        <w:t>Name.</w:t>
      </w:r>
      <w:r>
        <w:rPr>
          <w:rFonts w:ascii="Times New Roman"/>
          <w:sz w:val="20"/>
        </w:rPr>
        <w:tab/>
      </w:r>
      <w:r>
        <w:rPr>
          <w:spacing w:val="-2"/>
          <w:w w:val="105"/>
          <w:sz w:val="20"/>
        </w:rPr>
        <w:t>02,07</w:t>
      </w:r>
    </w:p>
    <w:p>
      <w:pPr>
        <w:pStyle w:val="10"/>
        <w:numPr>
          <w:ilvl w:val="0"/>
          <w:numId w:val="1"/>
        </w:numPr>
        <w:tabs>
          <w:tab w:val="left" w:pos="1198"/>
        </w:tabs>
        <w:spacing w:before="52" w:after="0" w:line="240" w:lineRule="auto"/>
        <w:ind w:left="1198" w:right="0" w:hanging="243"/>
        <w:jc w:val="left"/>
        <w:rPr>
          <w:sz w:val="20"/>
        </w:rPr>
      </w:pPr>
      <w:r>
        <w:rPr>
          <w:w w:val="105"/>
          <w:sz w:val="20"/>
        </w:rPr>
        <w:t>Objective......................................................................................(2-</w:t>
      </w:r>
      <w:r>
        <w:rPr>
          <w:spacing w:val="-2"/>
          <w:w w:val="110"/>
          <w:sz w:val="20"/>
        </w:rPr>
        <w:t>3),</w:t>
      </w:r>
      <w:r>
        <w:rPr>
          <w:rFonts w:hint="default"/>
          <w:spacing w:val="-2"/>
          <w:w w:val="110"/>
          <w:sz w:val="20"/>
          <w:lang w:val="en-US"/>
        </w:rPr>
        <w:t>(7-8)</w:t>
      </w:r>
    </w:p>
    <w:p>
      <w:pPr>
        <w:pStyle w:val="10"/>
        <w:numPr>
          <w:ilvl w:val="0"/>
          <w:numId w:val="1"/>
        </w:numPr>
        <w:tabs>
          <w:tab w:val="left" w:pos="1198"/>
        </w:tabs>
        <w:spacing w:before="51" w:after="0" w:line="240" w:lineRule="auto"/>
        <w:ind w:left="1198" w:right="0" w:hanging="243"/>
        <w:jc w:val="left"/>
        <w:rPr>
          <w:sz w:val="20"/>
        </w:rPr>
      </w:pPr>
      <w:r>
        <w:rPr>
          <w:w w:val="105"/>
          <w:sz w:val="20"/>
        </w:rPr>
        <w:t>Theory.......................................................................................…</w:t>
      </w:r>
      <w:r>
        <w:rPr>
          <w:rFonts w:hint="default"/>
          <w:w w:val="105"/>
          <w:sz w:val="20"/>
          <w:lang w:val="en-US"/>
        </w:rPr>
        <w:t>………03,08</w:t>
      </w:r>
    </w:p>
    <w:p>
      <w:pPr>
        <w:pStyle w:val="10"/>
        <w:numPr>
          <w:ilvl w:val="0"/>
          <w:numId w:val="1"/>
        </w:numPr>
        <w:tabs>
          <w:tab w:val="left" w:pos="1198"/>
          <w:tab w:val="left" w:leader="dot" w:pos="7008"/>
        </w:tabs>
        <w:spacing w:before="52" w:after="0" w:line="240" w:lineRule="auto"/>
        <w:ind w:left="1198" w:right="0" w:hanging="243"/>
        <w:jc w:val="left"/>
        <w:rPr>
          <w:sz w:val="20"/>
        </w:rPr>
      </w:pPr>
      <w:r>
        <w:rPr>
          <w:w w:val="105"/>
          <w:sz w:val="20"/>
        </w:rPr>
        <w:t>Required</w:t>
      </w:r>
      <w:r>
        <w:rPr>
          <w:spacing w:val="19"/>
          <w:w w:val="105"/>
          <w:sz w:val="20"/>
        </w:rPr>
        <w:t xml:space="preserve"> </w:t>
      </w:r>
      <w:r>
        <w:rPr>
          <w:spacing w:val="-2"/>
          <w:w w:val="105"/>
          <w:sz w:val="20"/>
        </w:rPr>
        <w:t>apparatus.</w:t>
      </w:r>
      <w:r>
        <w:rPr>
          <w:rFonts w:ascii="Times New Roman"/>
          <w:sz w:val="20"/>
        </w:rPr>
        <w:tab/>
      </w:r>
      <w:r>
        <w:rPr>
          <w:spacing w:val="-2"/>
          <w:w w:val="105"/>
          <w:sz w:val="20"/>
        </w:rPr>
        <w:t>0</w:t>
      </w:r>
      <w:r>
        <w:rPr>
          <w:rFonts w:hint="default"/>
          <w:spacing w:val="-2"/>
          <w:w w:val="105"/>
          <w:sz w:val="20"/>
          <w:lang w:val="en-US"/>
        </w:rPr>
        <w:t>3</w:t>
      </w:r>
      <w:r>
        <w:rPr>
          <w:spacing w:val="-2"/>
          <w:w w:val="105"/>
          <w:sz w:val="20"/>
        </w:rPr>
        <w:t>,08</w:t>
      </w:r>
    </w:p>
    <w:p>
      <w:pPr>
        <w:pStyle w:val="10"/>
        <w:numPr>
          <w:ilvl w:val="0"/>
          <w:numId w:val="1"/>
        </w:numPr>
        <w:tabs>
          <w:tab w:val="left" w:pos="1198"/>
          <w:tab w:val="left" w:leader="dot" w:pos="6996"/>
        </w:tabs>
        <w:spacing w:before="52" w:after="0" w:line="240" w:lineRule="auto"/>
        <w:ind w:left="1198" w:right="0" w:hanging="243"/>
        <w:jc w:val="left"/>
        <w:rPr>
          <w:sz w:val="20"/>
        </w:rPr>
      </w:pPr>
      <w:r>
        <w:rPr>
          <w:w w:val="110"/>
          <w:sz w:val="20"/>
        </w:rPr>
        <w:t>Circuit</w:t>
      </w:r>
      <w:r>
        <w:rPr>
          <w:spacing w:val="42"/>
          <w:w w:val="110"/>
          <w:sz w:val="20"/>
        </w:rPr>
        <w:t xml:space="preserve"> </w:t>
      </w:r>
      <w:r>
        <w:rPr>
          <w:spacing w:val="-2"/>
          <w:w w:val="110"/>
          <w:sz w:val="20"/>
        </w:rPr>
        <w:t>Diagram.</w:t>
      </w:r>
      <w:r>
        <w:rPr>
          <w:rFonts w:ascii="Times New Roman"/>
          <w:sz w:val="20"/>
        </w:rPr>
        <w:tab/>
      </w:r>
      <w:r>
        <w:rPr>
          <w:spacing w:val="-2"/>
          <w:w w:val="110"/>
          <w:sz w:val="20"/>
        </w:rPr>
        <w:t>0</w:t>
      </w:r>
      <w:r>
        <w:rPr>
          <w:rFonts w:hint="default"/>
          <w:spacing w:val="-2"/>
          <w:w w:val="110"/>
          <w:sz w:val="20"/>
          <w:lang w:val="en-US"/>
        </w:rPr>
        <w:t>4</w:t>
      </w:r>
      <w:r>
        <w:rPr>
          <w:spacing w:val="-2"/>
          <w:w w:val="110"/>
          <w:sz w:val="20"/>
        </w:rPr>
        <w:t>,0</w:t>
      </w:r>
      <w:r>
        <w:rPr>
          <w:rFonts w:hint="default"/>
          <w:spacing w:val="-2"/>
          <w:w w:val="110"/>
          <w:sz w:val="20"/>
          <w:lang w:val="en-US"/>
        </w:rPr>
        <w:t>9</w:t>
      </w:r>
    </w:p>
    <w:p>
      <w:pPr>
        <w:pStyle w:val="10"/>
        <w:numPr>
          <w:ilvl w:val="0"/>
          <w:numId w:val="1"/>
        </w:numPr>
        <w:tabs>
          <w:tab w:val="left" w:pos="1198"/>
          <w:tab w:val="left" w:leader="dot" w:pos="6602"/>
        </w:tabs>
        <w:spacing w:before="51" w:after="0" w:line="240" w:lineRule="auto"/>
        <w:ind w:left="1198" w:right="0" w:hanging="243"/>
        <w:jc w:val="left"/>
        <w:rPr>
          <w:sz w:val="20"/>
        </w:rPr>
      </w:pPr>
      <w:r>
        <w:rPr>
          <w:spacing w:val="-2"/>
          <w:w w:val="110"/>
          <w:sz w:val="20"/>
        </w:rPr>
        <w:t>Output.</w:t>
      </w:r>
      <w:r>
        <w:rPr>
          <w:rFonts w:ascii="Times New Roman"/>
          <w:sz w:val="20"/>
        </w:rPr>
        <w:tab/>
      </w:r>
      <w:r>
        <w:rPr>
          <w:rFonts w:hint="default" w:ascii="Times New Roman"/>
          <w:sz w:val="20"/>
          <w:lang w:val="en-US"/>
        </w:rPr>
        <w:t>……..05</w:t>
      </w:r>
      <w:r>
        <w:rPr>
          <w:w w:val="105"/>
          <w:sz w:val="20"/>
        </w:rPr>
        <w:t>,</w:t>
      </w:r>
      <w:r>
        <w:rPr>
          <w:rFonts w:hint="default"/>
          <w:w w:val="105"/>
          <w:sz w:val="20"/>
          <w:lang w:val="en-US"/>
        </w:rPr>
        <w:t>10</w:t>
      </w:r>
    </w:p>
    <w:p>
      <w:pPr>
        <w:pStyle w:val="10"/>
        <w:numPr>
          <w:ilvl w:val="0"/>
          <w:numId w:val="1"/>
        </w:numPr>
        <w:tabs>
          <w:tab w:val="left" w:pos="1198"/>
          <w:tab w:val="left" w:leader="dot" w:pos="7027"/>
        </w:tabs>
        <w:spacing w:before="52" w:after="0" w:line="240" w:lineRule="auto"/>
        <w:ind w:left="1198" w:right="0" w:hanging="243"/>
        <w:jc w:val="left"/>
        <w:rPr>
          <w:sz w:val="20"/>
        </w:rPr>
      </w:pPr>
      <w:r>
        <w:rPr>
          <w:spacing w:val="-2"/>
          <w:w w:val="105"/>
          <w:sz w:val="20"/>
        </w:rPr>
        <w:t>Discussion.</w:t>
      </w:r>
      <w:r>
        <w:rPr>
          <w:rFonts w:ascii="Times New Roman"/>
          <w:sz w:val="20"/>
        </w:rPr>
        <w:tab/>
      </w:r>
      <w:r>
        <w:rPr>
          <w:spacing w:val="-2"/>
          <w:w w:val="105"/>
          <w:sz w:val="20"/>
        </w:rPr>
        <w:t>06,</w:t>
      </w:r>
      <w:r>
        <w:rPr>
          <w:rFonts w:hint="default"/>
          <w:spacing w:val="-2"/>
          <w:w w:val="105"/>
          <w:sz w:val="20"/>
          <w:lang w:val="en-US"/>
        </w:rPr>
        <w:t>11</w:t>
      </w:r>
    </w:p>
    <w:p>
      <w:pPr>
        <w:spacing w:after="0" w:line="240" w:lineRule="auto"/>
        <w:jc w:val="left"/>
        <w:rPr>
          <w:sz w:val="20"/>
        </w:rPr>
        <w:sectPr>
          <w:headerReference r:id="rId5" w:type="default"/>
          <w:footerReference r:id="rId6" w:type="default"/>
          <w:pgSz w:w="12240" w:h="15840"/>
          <w:pgMar w:top="2000" w:right="1720" w:bottom="2020" w:left="1720" w:header="1777" w:footer="1834" w:gutter="0"/>
          <w:pgNumType w:start="1"/>
          <w:cols w:space="720" w:num="1"/>
        </w:sectPr>
      </w:pPr>
    </w:p>
    <w:p>
      <w:pPr>
        <w:pStyle w:val="7"/>
        <w:spacing w:before="81"/>
        <w:rPr>
          <w:sz w:val="28"/>
        </w:rPr>
      </w:pPr>
    </w:p>
    <w:p>
      <w:pPr>
        <w:pStyle w:val="2"/>
        <w:numPr>
          <w:ilvl w:val="0"/>
          <w:numId w:val="2"/>
        </w:numPr>
        <w:tabs>
          <w:tab w:val="left" w:pos="1439"/>
        </w:tabs>
        <w:spacing w:before="0" w:after="0" w:line="240" w:lineRule="auto"/>
        <w:ind w:left="1439" w:right="0" w:hanging="484"/>
        <w:jc w:val="left"/>
      </w:pPr>
      <w:r>
        <w:rPr>
          <w:w w:val="120"/>
        </w:rPr>
        <w:t>Experiment</w:t>
      </w:r>
      <w:r>
        <w:rPr>
          <w:spacing w:val="35"/>
          <w:w w:val="120"/>
        </w:rPr>
        <w:t xml:space="preserve"> </w:t>
      </w:r>
      <w:r>
        <w:rPr>
          <w:w w:val="120"/>
        </w:rPr>
        <w:t>no:</w:t>
      </w:r>
      <w:r>
        <w:rPr>
          <w:spacing w:val="74"/>
          <w:w w:val="120"/>
        </w:rPr>
        <w:t xml:space="preserve"> </w:t>
      </w:r>
      <w:r>
        <w:rPr>
          <w:spacing w:val="-5"/>
          <w:w w:val="120"/>
        </w:rPr>
        <w:t>01</w:t>
      </w:r>
    </w:p>
    <w:p>
      <w:pPr>
        <w:pStyle w:val="10"/>
        <w:numPr>
          <w:ilvl w:val="0"/>
          <w:numId w:val="2"/>
        </w:numPr>
        <w:tabs>
          <w:tab w:val="left" w:pos="1439"/>
        </w:tabs>
        <w:spacing w:before="214" w:after="0" w:line="240" w:lineRule="auto"/>
        <w:ind w:left="1439" w:right="0" w:hanging="484"/>
        <w:jc w:val="left"/>
        <w:rPr>
          <w:b/>
          <w:sz w:val="28"/>
        </w:rPr>
      </w:pPr>
      <w:r>
        <w:rPr>
          <w:b/>
          <w:w w:val="120"/>
          <w:sz w:val="28"/>
        </w:rPr>
        <w:t>Experiment</w:t>
      </w:r>
      <w:r>
        <w:rPr>
          <w:b/>
          <w:spacing w:val="68"/>
          <w:w w:val="120"/>
          <w:sz w:val="28"/>
        </w:rPr>
        <w:t xml:space="preserve"> </w:t>
      </w:r>
      <w:r>
        <w:rPr>
          <w:b/>
          <w:spacing w:val="-2"/>
          <w:w w:val="120"/>
          <w:sz w:val="28"/>
        </w:rPr>
        <w:t>Name:</w:t>
      </w:r>
    </w:p>
    <w:p>
      <w:pPr>
        <w:pStyle w:val="7"/>
        <w:spacing w:before="171"/>
        <w:ind w:left="955"/>
      </w:pPr>
      <w:r>
        <w:rPr>
          <w:rFonts w:hint="default"/>
          <w:w w:val="105"/>
          <w:lang w:val="en-US"/>
        </w:rPr>
        <w:t>Designing a clipper circuit with a negative reference voltage</w:t>
      </w:r>
      <w:r>
        <w:rPr>
          <w:spacing w:val="-2"/>
          <w:w w:val="105"/>
        </w:rPr>
        <w:t>.</w:t>
      </w:r>
    </w:p>
    <w:p>
      <w:pPr>
        <w:pStyle w:val="7"/>
        <w:spacing w:before="94"/>
      </w:pPr>
    </w:p>
    <w:p>
      <w:pPr>
        <w:pStyle w:val="2"/>
        <w:numPr>
          <w:ilvl w:val="0"/>
          <w:numId w:val="2"/>
        </w:numPr>
        <w:tabs>
          <w:tab w:val="left" w:pos="1439"/>
        </w:tabs>
        <w:spacing w:before="0" w:after="0" w:line="240" w:lineRule="auto"/>
        <w:ind w:left="1439" w:right="0" w:hanging="484"/>
        <w:jc w:val="left"/>
      </w:pPr>
      <w:r>
        <w:rPr>
          <w:spacing w:val="-2"/>
          <w:w w:val="120"/>
        </w:rPr>
        <w:t>Objective:</w:t>
      </w:r>
    </w:p>
    <w:p>
      <w:pPr>
        <w:pStyle w:val="3"/>
        <w:numPr>
          <w:ilvl w:val="1"/>
          <w:numId w:val="2"/>
        </w:numPr>
        <w:tabs>
          <w:tab w:val="left" w:pos="1567"/>
        </w:tabs>
        <w:spacing w:before="173" w:after="0" w:line="240" w:lineRule="auto"/>
        <w:ind w:left="1567" w:right="0" w:hanging="612"/>
        <w:jc w:val="left"/>
      </w:pPr>
      <w:r>
        <w:rPr>
          <w:w w:val="115"/>
        </w:rPr>
        <w:t>Understanding</w:t>
      </w:r>
      <w:r>
        <w:rPr>
          <w:spacing w:val="56"/>
          <w:w w:val="115"/>
        </w:rPr>
        <w:t xml:space="preserve"> </w:t>
      </w:r>
      <w:r>
        <w:rPr>
          <w:rFonts w:hint="default"/>
          <w:spacing w:val="-2"/>
          <w:w w:val="115"/>
          <w:lang w:val="en-US"/>
        </w:rPr>
        <w:t>Clipper Circuit</w:t>
      </w:r>
      <w:r>
        <w:rPr>
          <w:spacing w:val="-2"/>
          <w:w w:val="115"/>
        </w:rPr>
        <w:t>:</w:t>
      </w:r>
    </w:p>
    <w:p>
      <w:pPr>
        <w:pStyle w:val="10"/>
        <w:numPr>
          <w:ilvl w:val="0"/>
          <w:numId w:val="3"/>
        </w:numPr>
        <w:tabs>
          <w:tab w:val="left" w:pos="1451"/>
          <w:tab w:val="left" w:pos="1453"/>
        </w:tabs>
        <w:spacing w:before="116" w:after="0" w:line="235" w:lineRule="auto"/>
        <w:ind w:left="1453" w:right="968" w:hanging="200"/>
        <w:jc w:val="left"/>
        <w:rPr>
          <w:sz w:val="20"/>
        </w:rPr>
      </w:pPr>
      <w:r>
        <w:rPr>
          <w:w w:val="105"/>
          <w:sz w:val="20"/>
        </w:rPr>
        <w:t>Explore</w:t>
      </w:r>
      <w:r>
        <w:rPr>
          <w:spacing w:val="26"/>
          <w:w w:val="105"/>
          <w:sz w:val="20"/>
        </w:rPr>
        <w:t xml:space="preserve"> </w:t>
      </w:r>
      <w:r>
        <w:rPr>
          <w:w w:val="105"/>
          <w:sz w:val="20"/>
        </w:rPr>
        <w:t>the</w:t>
      </w:r>
      <w:r>
        <w:rPr>
          <w:spacing w:val="26"/>
          <w:w w:val="105"/>
          <w:sz w:val="20"/>
        </w:rPr>
        <w:t xml:space="preserve"> </w:t>
      </w:r>
      <w:r>
        <w:rPr>
          <w:w w:val="105"/>
          <w:sz w:val="20"/>
        </w:rPr>
        <w:t>concept</w:t>
      </w:r>
      <w:r>
        <w:rPr>
          <w:spacing w:val="26"/>
          <w:w w:val="105"/>
          <w:sz w:val="20"/>
        </w:rPr>
        <w:t xml:space="preserve"> </w:t>
      </w:r>
      <w:r>
        <w:rPr>
          <w:w w:val="105"/>
          <w:sz w:val="20"/>
        </w:rPr>
        <w:t>of</w:t>
      </w:r>
      <w:r>
        <w:rPr>
          <w:spacing w:val="26"/>
          <w:w w:val="105"/>
          <w:sz w:val="20"/>
        </w:rPr>
        <w:t xml:space="preserve"> </w:t>
      </w:r>
      <w:r>
        <w:rPr>
          <w:rFonts w:hint="default"/>
          <w:w w:val="105"/>
          <w:sz w:val="20"/>
          <w:lang w:val="en-US"/>
        </w:rPr>
        <w:t>AC voltage signal clipping</w:t>
      </w:r>
      <w:r>
        <w:rPr>
          <w:w w:val="105"/>
          <w:sz w:val="20"/>
        </w:rPr>
        <w:t>.</w:t>
      </w:r>
    </w:p>
    <w:p>
      <w:pPr>
        <w:pStyle w:val="10"/>
        <w:numPr>
          <w:ilvl w:val="0"/>
          <w:numId w:val="3"/>
        </w:numPr>
        <w:tabs>
          <w:tab w:val="left" w:pos="1452"/>
        </w:tabs>
        <w:spacing w:before="156" w:after="0" w:line="240" w:lineRule="auto"/>
        <w:ind w:left="1452" w:right="0" w:hanging="198"/>
        <w:jc w:val="left"/>
        <w:rPr>
          <w:sz w:val="20"/>
        </w:rPr>
      </w:pPr>
      <w:r>
        <w:rPr>
          <w:w w:val="105"/>
          <w:sz w:val="20"/>
        </w:rPr>
        <w:t>Investigate</w:t>
      </w:r>
      <w:r>
        <w:rPr>
          <w:spacing w:val="4"/>
          <w:w w:val="105"/>
          <w:sz w:val="20"/>
        </w:rPr>
        <w:t xml:space="preserve"> </w:t>
      </w:r>
      <w:r>
        <w:rPr>
          <w:w w:val="105"/>
          <w:sz w:val="20"/>
        </w:rPr>
        <w:t>how</w:t>
      </w:r>
      <w:r>
        <w:rPr>
          <w:spacing w:val="4"/>
          <w:w w:val="105"/>
          <w:sz w:val="20"/>
        </w:rPr>
        <w:t xml:space="preserve"> </w:t>
      </w:r>
      <w:r>
        <w:rPr>
          <w:w w:val="105"/>
          <w:sz w:val="20"/>
        </w:rPr>
        <w:t>a</w:t>
      </w:r>
      <w:r>
        <w:rPr>
          <w:rFonts w:hint="default"/>
          <w:w w:val="105"/>
          <w:sz w:val="20"/>
          <w:lang w:val="en-US"/>
        </w:rPr>
        <w:t xml:space="preserve"> Diode contributes to signal clipping</w:t>
      </w:r>
      <w:r>
        <w:rPr>
          <w:spacing w:val="-2"/>
          <w:w w:val="105"/>
          <w:sz w:val="20"/>
        </w:rPr>
        <w:t>.</w:t>
      </w:r>
    </w:p>
    <w:p>
      <w:pPr>
        <w:pStyle w:val="7"/>
        <w:spacing w:before="31"/>
      </w:pPr>
    </w:p>
    <w:p>
      <w:pPr>
        <w:pStyle w:val="3"/>
        <w:numPr>
          <w:ilvl w:val="1"/>
          <w:numId w:val="2"/>
        </w:numPr>
        <w:tabs>
          <w:tab w:val="left" w:pos="1567"/>
        </w:tabs>
        <w:spacing w:before="0" w:after="0" w:line="240" w:lineRule="auto"/>
        <w:ind w:left="1567" w:right="0" w:hanging="612"/>
        <w:jc w:val="left"/>
      </w:pPr>
      <w:r>
        <w:rPr>
          <w:w w:val="120"/>
        </w:rPr>
        <w:t>Analysis</w:t>
      </w:r>
      <w:r>
        <w:rPr>
          <w:spacing w:val="31"/>
          <w:w w:val="120"/>
        </w:rPr>
        <w:t xml:space="preserve"> </w:t>
      </w:r>
      <w:r>
        <w:rPr>
          <w:w w:val="120"/>
        </w:rPr>
        <w:t>of</w:t>
      </w:r>
      <w:r>
        <w:rPr>
          <w:spacing w:val="31"/>
          <w:w w:val="120"/>
        </w:rPr>
        <w:t xml:space="preserve"> </w:t>
      </w:r>
      <w:r>
        <w:rPr>
          <w:w w:val="120"/>
        </w:rPr>
        <w:t>Circuit</w:t>
      </w:r>
      <w:r>
        <w:rPr>
          <w:spacing w:val="31"/>
          <w:w w:val="120"/>
        </w:rPr>
        <w:t xml:space="preserve"> </w:t>
      </w:r>
      <w:r>
        <w:rPr>
          <w:spacing w:val="-2"/>
          <w:w w:val="120"/>
        </w:rPr>
        <w:t>Components:</w:t>
      </w:r>
    </w:p>
    <w:p>
      <w:pPr>
        <w:pStyle w:val="10"/>
        <w:numPr>
          <w:ilvl w:val="0"/>
          <w:numId w:val="4"/>
        </w:numPr>
        <w:tabs>
          <w:tab w:val="left" w:pos="1451"/>
          <w:tab w:val="left" w:pos="1453"/>
        </w:tabs>
        <w:spacing w:before="117" w:after="0" w:line="235" w:lineRule="auto"/>
        <w:ind w:left="1453" w:right="967" w:hanging="200"/>
        <w:jc w:val="left"/>
        <w:rPr>
          <w:sz w:val="20"/>
        </w:rPr>
      </w:pPr>
      <w:r>
        <w:rPr>
          <w:w w:val="105"/>
          <w:sz w:val="20"/>
        </w:rPr>
        <w:t>Identify</w:t>
      </w:r>
      <w:r>
        <w:rPr>
          <w:spacing w:val="32"/>
          <w:w w:val="105"/>
          <w:sz w:val="20"/>
        </w:rPr>
        <w:t xml:space="preserve"> </w:t>
      </w:r>
      <w:r>
        <w:rPr>
          <w:w w:val="105"/>
          <w:sz w:val="20"/>
        </w:rPr>
        <w:t>and</w:t>
      </w:r>
      <w:r>
        <w:rPr>
          <w:spacing w:val="32"/>
          <w:w w:val="105"/>
          <w:sz w:val="20"/>
        </w:rPr>
        <w:t xml:space="preserve"> </w:t>
      </w:r>
      <w:r>
        <w:rPr>
          <w:w w:val="105"/>
          <w:sz w:val="20"/>
        </w:rPr>
        <w:t>understand</w:t>
      </w:r>
      <w:r>
        <w:rPr>
          <w:spacing w:val="32"/>
          <w:w w:val="105"/>
          <w:sz w:val="20"/>
        </w:rPr>
        <w:t xml:space="preserve"> </w:t>
      </w:r>
      <w:r>
        <w:rPr>
          <w:w w:val="105"/>
          <w:sz w:val="20"/>
        </w:rPr>
        <w:t>the</w:t>
      </w:r>
      <w:r>
        <w:rPr>
          <w:spacing w:val="32"/>
          <w:w w:val="105"/>
          <w:sz w:val="20"/>
        </w:rPr>
        <w:t xml:space="preserve"> </w:t>
      </w:r>
      <w:r>
        <w:rPr>
          <w:w w:val="105"/>
          <w:sz w:val="20"/>
        </w:rPr>
        <w:t>components</w:t>
      </w:r>
      <w:r>
        <w:rPr>
          <w:spacing w:val="32"/>
          <w:w w:val="105"/>
          <w:sz w:val="20"/>
        </w:rPr>
        <w:t xml:space="preserve"> </w:t>
      </w:r>
      <w:r>
        <w:rPr>
          <w:w w:val="105"/>
          <w:sz w:val="20"/>
        </w:rPr>
        <w:t>of</w:t>
      </w:r>
      <w:r>
        <w:rPr>
          <w:spacing w:val="32"/>
          <w:w w:val="105"/>
          <w:sz w:val="20"/>
        </w:rPr>
        <w:t xml:space="preserve"> </w:t>
      </w:r>
      <w:r>
        <w:rPr>
          <w:w w:val="105"/>
          <w:sz w:val="20"/>
        </w:rPr>
        <w:t>a</w:t>
      </w:r>
      <w:r>
        <w:rPr>
          <w:rFonts w:hint="default"/>
          <w:w w:val="105"/>
          <w:sz w:val="20"/>
          <w:lang w:val="en-US"/>
        </w:rPr>
        <w:t xml:space="preserve"> clipper </w:t>
      </w:r>
      <w:r>
        <w:rPr>
          <w:w w:val="105"/>
          <w:sz w:val="20"/>
        </w:rPr>
        <w:t>circuit, including diodes.</w:t>
      </w:r>
    </w:p>
    <w:p>
      <w:pPr>
        <w:pStyle w:val="10"/>
        <w:numPr>
          <w:ilvl w:val="0"/>
          <w:numId w:val="4"/>
        </w:numPr>
        <w:tabs>
          <w:tab w:val="left" w:pos="1452"/>
        </w:tabs>
        <w:spacing w:before="155" w:after="0" w:line="240" w:lineRule="auto"/>
        <w:ind w:left="1452" w:right="0" w:hanging="198"/>
        <w:jc w:val="left"/>
        <w:rPr>
          <w:sz w:val="20"/>
        </w:rPr>
      </w:pPr>
      <w:r>
        <w:rPr>
          <w:w w:val="105"/>
          <w:sz w:val="20"/>
        </w:rPr>
        <w:t>Examine</w:t>
      </w:r>
      <w:r>
        <w:rPr>
          <w:spacing w:val="10"/>
          <w:w w:val="105"/>
          <w:sz w:val="20"/>
        </w:rPr>
        <w:t xml:space="preserve"> </w:t>
      </w:r>
      <w:r>
        <w:rPr>
          <w:w w:val="105"/>
          <w:sz w:val="20"/>
        </w:rPr>
        <w:t>the</w:t>
      </w:r>
      <w:r>
        <w:rPr>
          <w:spacing w:val="10"/>
          <w:w w:val="105"/>
          <w:sz w:val="20"/>
        </w:rPr>
        <w:t xml:space="preserve"> </w:t>
      </w:r>
      <w:r>
        <w:rPr>
          <w:w w:val="105"/>
          <w:sz w:val="20"/>
        </w:rPr>
        <w:t>role</w:t>
      </w:r>
      <w:r>
        <w:rPr>
          <w:spacing w:val="11"/>
          <w:w w:val="105"/>
          <w:sz w:val="20"/>
        </w:rPr>
        <w:t xml:space="preserve"> </w:t>
      </w:r>
      <w:r>
        <w:rPr>
          <w:w w:val="105"/>
          <w:sz w:val="20"/>
        </w:rPr>
        <w:t>of</w:t>
      </w:r>
      <w:r>
        <w:rPr>
          <w:spacing w:val="10"/>
          <w:w w:val="105"/>
          <w:sz w:val="20"/>
        </w:rPr>
        <w:t xml:space="preserve"> </w:t>
      </w:r>
      <w:r>
        <w:rPr>
          <w:w w:val="105"/>
          <w:sz w:val="20"/>
        </w:rPr>
        <w:t>each</w:t>
      </w:r>
      <w:r>
        <w:rPr>
          <w:spacing w:val="11"/>
          <w:w w:val="105"/>
          <w:sz w:val="20"/>
        </w:rPr>
        <w:t xml:space="preserve"> </w:t>
      </w:r>
      <w:r>
        <w:rPr>
          <w:w w:val="105"/>
          <w:sz w:val="20"/>
        </w:rPr>
        <w:t>component</w:t>
      </w:r>
      <w:r>
        <w:rPr>
          <w:spacing w:val="10"/>
          <w:w w:val="105"/>
          <w:sz w:val="20"/>
        </w:rPr>
        <w:t xml:space="preserve"> </w:t>
      </w:r>
      <w:r>
        <w:rPr>
          <w:w w:val="105"/>
          <w:sz w:val="20"/>
        </w:rPr>
        <w:t>in</w:t>
      </w:r>
      <w:r>
        <w:rPr>
          <w:spacing w:val="11"/>
          <w:w w:val="105"/>
          <w:sz w:val="20"/>
        </w:rPr>
        <w:t xml:space="preserve"> </w:t>
      </w:r>
      <w:r>
        <w:rPr>
          <w:w w:val="105"/>
          <w:sz w:val="20"/>
        </w:rPr>
        <w:t>the</w:t>
      </w:r>
      <w:r>
        <w:rPr>
          <w:spacing w:val="10"/>
          <w:w w:val="105"/>
          <w:sz w:val="20"/>
        </w:rPr>
        <w:t xml:space="preserve"> </w:t>
      </w:r>
      <w:r>
        <w:rPr>
          <w:rFonts w:hint="default"/>
          <w:w w:val="105"/>
          <w:sz w:val="20"/>
          <w:lang w:val="en-US"/>
        </w:rPr>
        <w:t xml:space="preserve">clipping </w:t>
      </w:r>
      <w:r>
        <w:rPr>
          <w:spacing w:val="-2"/>
          <w:w w:val="105"/>
          <w:sz w:val="20"/>
        </w:rPr>
        <w:t>process.</w:t>
      </w:r>
    </w:p>
    <w:p>
      <w:pPr>
        <w:pStyle w:val="7"/>
        <w:spacing w:before="31"/>
      </w:pPr>
    </w:p>
    <w:p>
      <w:pPr>
        <w:pStyle w:val="3"/>
        <w:numPr>
          <w:ilvl w:val="1"/>
          <w:numId w:val="2"/>
        </w:numPr>
        <w:tabs>
          <w:tab w:val="left" w:pos="1567"/>
        </w:tabs>
        <w:spacing w:before="1" w:after="0" w:line="240" w:lineRule="auto"/>
        <w:ind w:left="1567" w:right="0" w:hanging="612"/>
        <w:jc w:val="left"/>
      </w:pPr>
      <w:r>
        <w:rPr>
          <w:w w:val="115"/>
        </w:rPr>
        <w:t>Measurement</w:t>
      </w:r>
      <w:r>
        <w:rPr>
          <w:spacing w:val="5"/>
          <w:w w:val="115"/>
        </w:rPr>
        <w:t xml:space="preserve"> </w:t>
      </w:r>
      <w:r>
        <w:rPr>
          <w:w w:val="115"/>
        </w:rPr>
        <w:t>and</w:t>
      </w:r>
      <w:r>
        <w:rPr>
          <w:spacing w:val="5"/>
          <w:w w:val="115"/>
        </w:rPr>
        <w:t xml:space="preserve"> </w:t>
      </w:r>
      <w:r>
        <w:rPr>
          <w:spacing w:val="-2"/>
          <w:w w:val="115"/>
        </w:rPr>
        <w:t>Calculation:</w:t>
      </w:r>
    </w:p>
    <w:p>
      <w:pPr>
        <w:pStyle w:val="10"/>
        <w:numPr>
          <w:ilvl w:val="0"/>
          <w:numId w:val="5"/>
        </w:numPr>
        <w:tabs>
          <w:tab w:val="left" w:pos="1451"/>
          <w:tab w:val="left" w:pos="1453"/>
        </w:tabs>
        <w:spacing w:before="116" w:after="0" w:line="235" w:lineRule="auto"/>
        <w:ind w:left="1453" w:right="967" w:hanging="200"/>
        <w:jc w:val="left"/>
        <w:rPr>
          <w:sz w:val="20"/>
        </w:rPr>
      </w:pPr>
      <w:r>
        <w:rPr>
          <w:w w:val="105"/>
          <w:sz w:val="20"/>
        </w:rPr>
        <w:t>Measure and record the input and output voltages at various points in the circuit.</w:t>
      </w:r>
    </w:p>
    <w:p>
      <w:pPr>
        <w:pStyle w:val="10"/>
        <w:numPr>
          <w:ilvl w:val="0"/>
          <w:numId w:val="5"/>
        </w:numPr>
        <w:tabs>
          <w:tab w:val="left" w:pos="1451"/>
          <w:tab w:val="left" w:pos="1453"/>
        </w:tabs>
        <w:spacing w:before="159" w:after="0" w:line="235" w:lineRule="auto"/>
        <w:ind w:left="1453" w:right="967" w:hanging="200"/>
        <w:jc w:val="left"/>
        <w:rPr>
          <w:sz w:val="20"/>
        </w:rPr>
      </w:pPr>
      <w:r>
        <w:rPr>
          <w:w w:val="105"/>
          <w:sz w:val="20"/>
        </w:rPr>
        <w:t>Calculate the ripple factor</w:t>
      </w:r>
      <w:r>
        <w:rPr>
          <w:rFonts w:hint="default"/>
          <w:w w:val="105"/>
          <w:sz w:val="20"/>
          <w:lang w:val="en-US"/>
        </w:rPr>
        <w:t xml:space="preserve"> </w:t>
      </w:r>
      <w:r>
        <w:rPr>
          <w:w w:val="105"/>
          <w:sz w:val="20"/>
        </w:rPr>
        <w:t xml:space="preserve">and efficiency of the </w:t>
      </w:r>
      <w:r>
        <w:rPr>
          <w:rFonts w:hint="default"/>
          <w:w w:val="105"/>
          <w:sz w:val="20"/>
          <w:lang w:val="en-US"/>
        </w:rPr>
        <w:t>circuit</w:t>
      </w:r>
      <w:r>
        <w:rPr>
          <w:spacing w:val="-2"/>
          <w:w w:val="105"/>
          <w:sz w:val="20"/>
        </w:rPr>
        <w:t>.</w:t>
      </w:r>
    </w:p>
    <w:p>
      <w:pPr>
        <w:pStyle w:val="7"/>
        <w:spacing w:before="32"/>
      </w:pPr>
    </w:p>
    <w:p>
      <w:pPr>
        <w:pStyle w:val="3"/>
        <w:numPr>
          <w:ilvl w:val="1"/>
          <w:numId w:val="2"/>
        </w:numPr>
        <w:tabs>
          <w:tab w:val="left" w:pos="1567"/>
        </w:tabs>
        <w:spacing w:before="1" w:after="0" w:line="240" w:lineRule="auto"/>
        <w:ind w:left="1567" w:right="0" w:hanging="612"/>
        <w:jc w:val="left"/>
      </w:pPr>
      <w:r>
        <w:rPr>
          <w:spacing w:val="-2"/>
          <w:w w:val="115"/>
        </w:rPr>
        <w:t>Waveform</w:t>
      </w:r>
      <w:r>
        <w:rPr>
          <w:spacing w:val="3"/>
          <w:w w:val="115"/>
        </w:rPr>
        <w:t xml:space="preserve"> </w:t>
      </w:r>
      <w:r>
        <w:rPr>
          <w:spacing w:val="-2"/>
          <w:w w:val="115"/>
        </w:rPr>
        <w:t>Analysis:</w:t>
      </w:r>
    </w:p>
    <w:p>
      <w:pPr>
        <w:pStyle w:val="10"/>
        <w:numPr>
          <w:ilvl w:val="0"/>
          <w:numId w:val="6"/>
        </w:numPr>
        <w:tabs>
          <w:tab w:val="left" w:pos="1451"/>
          <w:tab w:val="left" w:pos="1453"/>
        </w:tabs>
        <w:spacing w:before="116" w:after="0" w:line="235" w:lineRule="auto"/>
        <w:ind w:left="1453" w:right="968" w:hanging="200"/>
        <w:jc w:val="left"/>
        <w:rPr>
          <w:sz w:val="20"/>
        </w:rPr>
      </w:pPr>
      <w:r>
        <w:rPr>
          <w:w w:val="105"/>
          <w:sz w:val="20"/>
        </w:rPr>
        <w:t>Observe</w:t>
      </w:r>
      <w:r>
        <w:rPr>
          <w:spacing w:val="34"/>
          <w:w w:val="105"/>
          <w:sz w:val="20"/>
        </w:rPr>
        <w:t xml:space="preserve"> </w:t>
      </w:r>
      <w:r>
        <w:rPr>
          <w:w w:val="105"/>
          <w:sz w:val="20"/>
        </w:rPr>
        <w:t>and</w:t>
      </w:r>
      <w:r>
        <w:rPr>
          <w:spacing w:val="34"/>
          <w:w w:val="105"/>
          <w:sz w:val="20"/>
        </w:rPr>
        <w:t xml:space="preserve"> </w:t>
      </w:r>
      <w:r>
        <w:rPr>
          <w:w w:val="105"/>
          <w:sz w:val="20"/>
        </w:rPr>
        <w:t>analyze</w:t>
      </w:r>
      <w:r>
        <w:rPr>
          <w:spacing w:val="34"/>
          <w:w w:val="105"/>
          <w:sz w:val="20"/>
        </w:rPr>
        <w:t xml:space="preserve"> </w:t>
      </w:r>
      <w:r>
        <w:rPr>
          <w:w w:val="105"/>
          <w:sz w:val="20"/>
        </w:rPr>
        <w:t>the</w:t>
      </w:r>
      <w:r>
        <w:rPr>
          <w:spacing w:val="34"/>
          <w:w w:val="105"/>
          <w:sz w:val="20"/>
        </w:rPr>
        <w:t xml:space="preserve"> </w:t>
      </w:r>
      <w:r>
        <w:rPr>
          <w:w w:val="105"/>
          <w:sz w:val="20"/>
        </w:rPr>
        <w:t>input</w:t>
      </w:r>
      <w:r>
        <w:rPr>
          <w:spacing w:val="34"/>
          <w:w w:val="105"/>
          <w:sz w:val="20"/>
        </w:rPr>
        <w:t xml:space="preserve"> </w:t>
      </w:r>
      <w:r>
        <w:rPr>
          <w:w w:val="105"/>
          <w:sz w:val="20"/>
        </w:rPr>
        <w:t>and</w:t>
      </w:r>
      <w:r>
        <w:rPr>
          <w:spacing w:val="34"/>
          <w:w w:val="105"/>
          <w:sz w:val="20"/>
        </w:rPr>
        <w:t xml:space="preserve"> </w:t>
      </w:r>
      <w:r>
        <w:rPr>
          <w:w w:val="105"/>
          <w:sz w:val="20"/>
        </w:rPr>
        <w:t>output</w:t>
      </w:r>
      <w:r>
        <w:rPr>
          <w:spacing w:val="34"/>
          <w:w w:val="105"/>
          <w:sz w:val="20"/>
        </w:rPr>
        <w:t xml:space="preserve"> </w:t>
      </w:r>
      <w:r>
        <w:rPr>
          <w:w w:val="105"/>
          <w:sz w:val="20"/>
        </w:rPr>
        <w:t>waveforms</w:t>
      </w:r>
      <w:r>
        <w:rPr>
          <w:spacing w:val="34"/>
          <w:w w:val="105"/>
          <w:sz w:val="20"/>
        </w:rPr>
        <w:t xml:space="preserve"> </w:t>
      </w:r>
      <w:r>
        <w:rPr>
          <w:w w:val="105"/>
          <w:sz w:val="20"/>
        </w:rPr>
        <w:t>using</w:t>
      </w:r>
      <w:r>
        <w:rPr>
          <w:spacing w:val="34"/>
          <w:w w:val="105"/>
          <w:sz w:val="20"/>
        </w:rPr>
        <w:t xml:space="preserve"> </w:t>
      </w:r>
      <w:r>
        <w:rPr>
          <w:w w:val="105"/>
          <w:sz w:val="20"/>
        </w:rPr>
        <w:t>an</w:t>
      </w:r>
      <w:r>
        <w:rPr>
          <w:spacing w:val="34"/>
          <w:w w:val="105"/>
          <w:sz w:val="20"/>
        </w:rPr>
        <w:t xml:space="preserve"> </w:t>
      </w:r>
      <w:r>
        <w:rPr>
          <w:w w:val="105"/>
          <w:sz w:val="20"/>
        </w:rPr>
        <w:t xml:space="preserve">oscillo- </w:t>
      </w:r>
      <w:r>
        <w:rPr>
          <w:spacing w:val="-2"/>
          <w:w w:val="105"/>
          <w:sz w:val="20"/>
        </w:rPr>
        <w:t>scope.</w:t>
      </w:r>
    </w:p>
    <w:p>
      <w:pPr>
        <w:pStyle w:val="10"/>
        <w:numPr>
          <w:ilvl w:val="0"/>
          <w:numId w:val="6"/>
        </w:numPr>
        <w:tabs>
          <w:tab w:val="left" w:pos="1451"/>
          <w:tab w:val="left" w:pos="1453"/>
        </w:tabs>
        <w:spacing w:before="159" w:after="0" w:line="235" w:lineRule="auto"/>
        <w:ind w:left="1453" w:right="967" w:hanging="200"/>
        <w:jc w:val="left"/>
        <w:rPr>
          <w:sz w:val="20"/>
        </w:rPr>
      </w:pPr>
      <w:r>
        <w:rPr>
          <w:w w:val="105"/>
          <w:sz w:val="20"/>
        </w:rPr>
        <w:t xml:space="preserve">Compare and contrast the input and output waveforms to understand the </w:t>
      </w:r>
      <w:r>
        <w:rPr>
          <w:rFonts w:hint="default"/>
          <w:w w:val="105"/>
          <w:sz w:val="20"/>
          <w:lang w:val="en-US"/>
        </w:rPr>
        <w:t xml:space="preserve">clipping </w:t>
      </w:r>
      <w:r>
        <w:rPr>
          <w:w w:val="105"/>
          <w:sz w:val="20"/>
        </w:rPr>
        <w:t>process.</w:t>
      </w:r>
    </w:p>
    <w:p>
      <w:pPr>
        <w:pStyle w:val="7"/>
        <w:spacing w:before="33"/>
      </w:pPr>
    </w:p>
    <w:p>
      <w:pPr>
        <w:pStyle w:val="3"/>
        <w:numPr>
          <w:ilvl w:val="1"/>
          <w:numId w:val="2"/>
        </w:numPr>
        <w:tabs>
          <w:tab w:val="left" w:pos="1567"/>
        </w:tabs>
        <w:spacing w:before="0" w:after="0" w:line="240" w:lineRule="auto"/>
        <w:ind w:left="1567" w:right="0" w:hanging="612"/>
        <w:jc w:val="left"/>
      </w:pPr>
      <w:r>
        <w:rPr>
          <w:w w:val="120"/>
        </w:rPr>
        <w:t>Efficiency</w:t>
      </w:r>
      <w:r>
        <w:rPr>
          <w:spacing w:val="13"/>
          <w:w w:val="120"/>
        </w:rPr>
        <w:t xml:space="preserve"> </w:t>
      </w:r>
      <w:r>
        <w:rPr>
          <w:w w:val="120"/>
        </w:rPr>
        <w:t>and</w:t>
      </w:r>
      <w:r>
        <w:rPr>
          <w:spacing w:val="14"/>
          <w:w w:val="120"/>
        </w:rPr>
        <w:t xml:space="preserve"> </w:t>
      </w:r>
      <w:r>
        <w:rPr>
          <w:w w:val="120"/>
        </w:rPr>
        <w:t>Ripple</w:t>
      </w:r>
      <w:r>
        <w:rPr>
          <w:spacing w:val="14"/>
          <w:w w:val="120"/>
        </w:rPr>
        <w:t xml:space="preserve"> </w:t>
      </w:r>
      <w:r>
        <w:rPr>
          <w:w w:val="120"/>
        </w:rPr>
        <w:t>Factor</w:t>
      </w:r>
      <w:r>
        <w:rPr>
          <w:spacing w:val="14"/>
          <w:w w:val="120"/>
        </w:rPr>
        <w:t xml:space="preserve"> </w:t>
      </w:r>
      <w:r>
        <w:rPr>
          <w:spacing w:val="-2"/>
          <w:w w:val="120"/>
        </w:rPr>
        <w:t>Calculation:</w:t>
      </w:r>
    </w:p>
    <w:p>
      <w:pPr>
        <w:pStyle w:val="10"/>
        <w:numPr>
          <w:ilvl w:val="0"/>
          <w:numId w:val="7"/>
        </w:numPr>
        <w:tabs>
          <w:tab w:val="left" w:pos="1451"/>
          <w:tab w:val="left" w:pos="1453"/>
        </w:tabs>
        <w:spacing w:before="116" w:after="0" w:line="235" w:lineRule="auto"/>
        <w:ind w:left="1453" w:right="969" w:hanging="200"/>
        <w:jc w:val="left"/>
        <w:rPr>
          <w:sz w:val="20"/>
        </w:rPr>
      </w:pPr>
      <w:r>
        <w:rPr>
          <w:w w:val="105"/>
          <w:sz w:val="20"/>
        </w:rPr>
        <w:t>Determine</w:t>
      </w:r>
      <w:r>
        <w:rPr>
          <w:spacing w:val="-10"/>
          <w:w w:val="105"/>
          <w:sz w:val="20"/>
        </w:rPr>
        <w:t xml:space="preserve"> </w:t>
      </w:r>
      <w:r>
        <w:rPr>
          <w:w w:val="105"/>
          <w:sz w:val="20"/>
        </w:rPr>
        <w:t>the</w:t>
      </w:r>
      <w:r>
        <w:rPr>
          <w:spacing w:val="-10"/>
          <w:w w:val="105"/>
          <w:sz w:val="20"/>
        </w:rPr>
        <w:t xml:space="preserve"> </w:t>
      </w:r>
      <w:r>
        <w:rPr>
          <w:w w:val="105"/>
          <w:sz w:val="20"/>
        </w:rPr>
        <w:t>efficiency</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rFonts w:hint="default"/>
          <w:w w:val="105"/>
          <w:sz w:val="20"/>
          <w:lang w:val="en-US"/>
        </w:rPr>
        <w:t xml:space="preserve">circuit </w:t>
      </w:r>
      <w:r>
        <w:rPr>
          <w:w w:val="105"/>
          <w:sz w:val="20"/>
        </w:rPr>
        <w:t>by</w:t>
      </w:r>
      <w:r>
        <w:rPr>
          <w:spacing w:val="-10"/>
          <w:w w:val="105"/>
          <w:sz w:val="20"/>
        </w:rPr>
        <w:t xml:space="preserve"> </w:t>
      </w:r>
      <w:r>
        <w:rPr>
          <w:w w:val="105"/>
          <w:sz w:val="20"/>
        </w:rPr>
        <w:t>comparing</w:t>
      </w:r>
      <w:r>
        <w:rPr>
          <w:spacing w:val="-10"/>
          <w:w w:val="105"/>
          <w:sz w:val="20"/>
        </w:rPr>
        <w:t xml:space="preserve"> </w:t>
      </w:r>
      <w:r>
        <w:rPr>
          <w:w w:val="105"/>
          <w:sz w:val="20"/>
        </w:rPr>
        <w:t>the</w:t>
      </w:r>
      <w:r>
        <w:rPr>
          <w:spacing w:val="-10"/>
          <w:w w:val="105"/>
          <w:sz w:val="20"/>
        </w:rPr>
        <w:t xml:space="preserve"> </w:t>
      </w:r>
      <w:r>
        <w:rPr>
          <w:w w:val="105"/>
          <w:sz w:val="20"/>
        </w:rPr>
        <w:t>output</w:t>
      </w:r>
      <w:r>
        <w:rPr>
          <w:spacing w:val="-9"/>
          <w:w w:val="105"/>
          <w:sz w:val="20"/>
        </w:rPr>
        <w:t xml:space="preserve"> </w:t>
      </w:r>
      <w:r>
        <w:rPr>
          <w:w w:val="105"/>
          <w:sz w:val="20"/>
        </w:rPr>
        <w:t>power to the AC input power.</w:t>
      </w:r>
    </w:p>
    <w:p>
      <w:pPr>
        <w:pStyle w:val="10"/>
        <w:numPr>
          <w:ilvl w:val="0"/>
          <w:numId w:val="7"/>
        </w:numPr>
        <w:tabs>
          <w:tab w:val="left" w:pos="1451"/>
          <w:tab w:val="left" w:pos="1453"/>
        </w:tabs>
        <w:spacing w:before="160" w:after="0" w:line="235" w:lineRule="auto"/>
        <w:ind w:left="1453" w:right="969" w:hanging="200"/>
        <w:jc w:val="left"/>
        <w:rPr>
          <w:sz w:val="20"/>
        </w:rPr>
      </w:pPr>
      <w:r>
        <w:rPr>
          <w:w w:val="105"/>
          <w:sz w:val="20"/>
        </w:rPr>
        <w:t xml:space="preserve">Calculate the ripple factor to evaluate the smoothness of the </w:t>
      </w:r>
      <w:r>
        <w:rPr>
          <w:rFonts w:hint="default"/>
          <w:w w:val="105"/>
          <w:sz w:val="20"/>
          <w:lang w:val="en-US"/>
        </w:rPr>
        <w:t>clipped</w:t>
      </w:r>
      <w:r>
        <w:rPr>
          <w:w w:val="105"/>
          <w:sz w:val="20"/>
        </w:rPr>
        <w:t xml:space="preserve"> </w:t>
      </w:r>
      <w:r>
        <w:rPr>
          <w:spacing w:val="-2"/>
          <w:w w:val="105"/>
          <w:sz w:val="20"/>
        </w:rPr>
        <w:t>output.</w:t>
      </w:r>
    </w:p>
    <w:p>
      <w:pPr>
        <w:spacing w:after="0" w:line="235" w:lineRule="auto"/>
        <w:jc w:val="left"/>
        <w:rPr>
          <w:sz w:val="20"/>
        </w:rPr>
        <w:sectPr>
          <w:pgSz w:w="12240" w:h="15840"/>
          <w:pgMar w:top="2000" w:right="1720" w:bottom="2020" w:left="1720" w:header="1777" w:footer="1834" w:gutter="0"/>
          <w:cols w:space="720" w:num="1"/>
        </w:sectPr>
      </w:pPr>
    </w:p>
    <w:p>
      <w:pPr>
        <w:pStyle w:val="7"/>
        <w:spacing w:before="167"/>
        <w:rPr>
          <w:sz w:val="24"/>
        </w:rPr>
      </w:pPr>
    </w:p>
    <w:p>
      <w:pPr>
        <w:pStyle w:val="3"/>
        <w:numPr>
          <w:ilvl w:val="1"/>
          <w:numId w:val="2"/>
        </w:numPr>
        <w:tabs>
          <w:tab w:val="left" w:pos="1567"/>
        </w:tabs>
        <w:spacing w:before="1" w:after="0" w:line="240" w:lineRule="auto"/>
        <w:ind w:left="1567" w:right="0" w:hanging="612"/>
        <w:jc w:val="left"/>
      </w:pPr>
      <w:r>
        <w:rPr>
          <w:w w:val="115"/>
        </w:rPr>
        <w:t>Effects</w:t>
      </w:r>
      <w:r>
        <w:rPr>
          <w:spacing w:val="32"/>
          <w:w w:val="115"/>
        </w:rPr>
        <w:t xml:space="preserve"> </w:t>
      </w:r>
      <w:r>
        <w:rPr>
          <w:w w:val="115"/>
        </w:rPr>
        <w:t>of</w:t>
      </w:r>
      <w:r>
        <w:rPr>
          <w:spacing w:val="32"/>
          <w:w w:val="115"/>
        </w:rPr>
        <w:t xml:space="preserve"> </w:t>
      </w:r>
      <w:r>
        <w:rPr>
          <w:w w:val="115"/>
        </w:rPr>
        <w:t>Load</w:t>
      </w:r>
      <w:r>
        <w:rPr>
          <w:spacing w:val="33"/>
          <w:w w:val="115"/>
        </w:rPr>
        <w:t xml:space="preserve"> </w:t>
      </w:r>
      <w:r>
        <w:rPr>
          <w:spacing w:val="-2"/>
          <w:w w:val="115"/>
        </w:rPr>
        <w:t>Resistance:</w:t>
      </w:r>
    </w:p>
    <w:p>
      <w:pPr>
        <w:pStyle w:val="10"/>
        <w:numPr>
          <w:ilvl w:val="0"/>
          <w:numId w:val="8"/>
        </w:numPr>
        <w:tabs>
          <w:tab w:val="left" w:pos="1451"/>
          <w:tab w:val="left" w:pos="1453"/>
        </w:tabs>
        <w:spacing w:before="116" w:after="0" w:line="235" w:lineRule="auto"/>
        <w:ind w:left="1453" w:right="969" w:hanging="200"/>
        <w:jc w:val="both"/>
        <w:rPr>
          <w:sz w:val="20"/>
        </w:rPr>
      </w:pPr>
      <w:r>
        <w:rPr>
          <w:sz w:val="20"/>
        </w:rPr>
        <w:t>Investigate the influence of load resistance on the performance of the full- wave rectifier.</w:t>
      </w:r>
    </w:p>
    <w:p>
      <w:pPr>
        <w:pStyle w:val="10"/>
        <w:numPr>
          <w:ilvl w:val="0"/>
          <w:numId w:val="8"/>
        </w:numPr>
        <w:tabs>
          <w:tab w:val="left" w:pos="1451"/>
          <w:tab w:val="left" w:pos="1453"/>
        </w:tabs>
        <w:spacing w:before="159" w:after="0" w:line="235" w:lineRule="auto"/>
        <w:ind w:left="1453" w:right="967" w:hanging="200"/>
        <w:jc w:val="both"/>
        <w:rPr>
          <w:sz w:val="20"/>
        </w:rPr>
      </w:pPr>
      <w:r>
        <w:rPr>
          <w:w w:val="105"/>
          <w:sz w:val="20"/>
        </w:rPr>
        <w:t xml:space="preserve">Analyze how changes in load resistance affect the output voltage and cur- </w:t>
      </w:r>
      <w:r>
        <w:rPr>
          <w:spacing w:val="-2"/>
          <w:w w:val="105"/>
          <w:sz w:val="20"/>
        </w:rPr>
        <w:t>rent.</w:t>
      </w:r>
    </w:p>
    <w:p>
      <w:pPr>
        <w:pStyle w:val="7"/>
        <w:spacing w:before="33"/>
      </w:pPr>
    </w:p>
    <w:p>
      <w:pPr>
        <w:pStyle w:val="3"/>
        <w:numPr>
          <w:ilvl w:val="1"/>
          <w:numId w:val="2"/>
        </w:numPr>
        <w:tabs>
          <w:tab w:val="left" w:pos="1567"/>
        </w:tabs>
        <w:spacing w:before="0" w:after="0" w:line="240" w:lineRule="auto"/>
        <w:ind w:left="1567" w:right="0" w:hanging="612"/>
        <w:jc w:val="left"/>
      </w:pPr>
      <w:r>
        <w:rPr>
          <w:w w:val="120"/>
        </w:rPr>
        <w:t>Comparison</w:t>
      </w:r>
      <w:r>
        <w:rPr>
          <w:spacing w:val="-3"/>
          <w:w w:val="120"/>
        </w:rPr>
        <w:t xml:space="preserve"> </w:t>
      </w:r>
      <w:r>
        <w:rPr>
          <w:w w:val="120"/>
        </w:rPr>
        <w:t>with</w:t>
      </w:r>
      <w:r>
        <w:rPr>
          <w:spacing w:val="-3"/>
          <w:w w:val="120"/>
        </w:rPr>
        <w:t xml:space="preserve"> </w:t>
      </w:r>
      <w:r>
        <w:rPr>
          <w:spacing w:val="-2"/>
          <w:w w:val="120"/>
        </w:rPr>
        <w:t>Theory:</w:t>
      </w:r>
    </w:p>
    <w:p>
      <w:pPr>
        <w:pStyle w:val="10"/>
        <w:numPr>
          <w:ilvl w:val="0"/>
          <w:numId w:val="9"/>
        </w:numPr>
        <w:tabs>
          <w:tab w:val="left" w:pos="1451"/>
          <w:tab w:val="left" w:pos="1453"/>
        </w:tabs>
        <w:spacing w:before="116" w:after="0" w:line="235" w:lineRule="auto"/>
        <w:ind w:left="1453" w:right="967" w:hanging="200"/>
        <w:jc w:val="both"/>
        <w:rPr>
          <w:sz w:val="20"/>
        </w:rPr>
      </w:pPr>
      <w:r>
        <w:rPr>
          <w:w w:val="105"/>
          <w:sz w:val="20"/>
        </w:rPr>
        <w:t>Compare the experimental results with theoretical expectations based on the ideal characteristics of a full-wave rectifier.</w:t>
      </w:r>
    </w:p>
    <w:p>
      <w:pPr>
        <w:pStyle w:val="10"/>
        <w:numPr>
          <w:ilvl w:val="0"/>
          <w:numId w:val="9"/>
        </w:numPr>
        <w:tabs>
          <w:tab w:val="left" w:pos="1452"/>
        </w:tabs>
        <w:spacing w:before="156" w:after="0" w:line="240" w:lineRule="auto"/>
        <w:ind w:left="1452" w:right="0" w:hanging="198"/>
        <w:jc w:val="left"/>
        <w:rPr>
          <w:sz w:val="20"/>
        </w:rPr>
      </w:pPr>
      <w:r>
        <w:rPr>
          <w:w w:val="105"/>
          <w:sz w:val="20"/>
        </w:rPr>
        <w:t>Identify</w:t>
      </w:r>
      <w:r>
        <w:rPr>
          <w:spacing w:val="9"/>
          <w:w w:val="105"/>
          <w:sz w:val="20"/>
        </w:rPr>
        <w:t xml:space="preserve"> </w:t>
      </w:r>
      <w:r>
        <w:rPr>
          <w:w w:val="105"/>
          <w:sz w:val="20"/>
        </w:rPr>
        <w:t>any</w:t>
      </w:r>
      <w:r>
        <w:rPr>
          <w:spacing w:val="9"/>
          <w:w w:val="105"/>
          <w:sz w:val="20"/>
        </w:rPr>
        <w:t xml:space="preserve"> </w:t>
      </w:r>
      <w:r>
        <w:rPr>
          <w:w w:val="105"/>
          <w:sz w:val="20"/>
        </w:rPr>
        <w:t>discrepancies</w:t>
      </w:r>
      <w:r>
        <w:rPr>
          <w:spacing w:val="10"/>
          <w:w w:val="105"/>
          <w:sz w:val="20"/>
        </w:rPr>
        <w:t xml:space="preserve"> </w:t>
      </w:r>
      <w:r>
        <w:rPr>
          <w:w w:val="105"/>
          <w:sz w:val="20"/>
        </w:rPr>
        <w:t>and</w:t>
      </w:r>
      <w:r>
        <w:rPr>
          <w:spacing w:val="9"/>
          <w:w w:val="105"/>
          <w:sz w:val="20"/>
        </w:rPr>
        <w:t xml:space="preserve"> </w:t>
      </w:r>
      <w:r>
        <w:rPr>
          <w:w w:val="105"/>
          <w:sz w:val="20"/>
        </w:rPr>
        <w:t>analyze</w:t>
      </w:r>
      <w:r>
        <w:rPr>
          <w:spacing w:val="9"/>
          <w:w w:val="105"/>
          <w:sz w:val="20"/>
        </w:rPr>
        <w:t xml:space="preserve"> </w:t>
      </w:r>
      <w:r>
        <w:rPr>
          <w:w w:val="105"/>
          <w:sz w:val="20"/>
        </w:rPr>
        <w:t>possible</w:t>
      </w:r>
      <w:r>
        <w:rPr>
          <w:spacing w:val="10"/>
          <w:w w:val="105"/>
          <w:sz w:val="20"/>
        </w:rPr>
        <w:t xml:space="preserve"> </w:t>
      </w:r>
      <w:r>
        <w:rPr>
          <w:w w:val="105"/>
          <w:sz w:val="20"/>
        </w:rPr>
        <w:t>sources</w:t>
      </w:r>
      <w:r>
        <w:rPr>
          <w:spacing w:val="9"/>
          <w:w w:val="105"/>
          <w:sz w:val="20"/>
        </w:rPr>
        <w:t xml:space="preserve"> </w:t>
      </w:r>
      <w:r>
        <w:rPr>
          <w:w w:val="105"/>
          <w:sz w:val="20"/>
        </w:rPr>
        <w:t>of</w:t>
      </w:r>
      <w:r>
        <w:rPr>
          <w:spacing w:val="10"/>
          <w:w w:val="105"/>
          <w:sz w:val="20"/>
        </w:rPr>
        <w:t xml:space="preserve"> </w:t>
      </w:r>
      <w:r>
        <w:rPr>
          <w:spacing w:val="-2"/>
          <w:w w:val="105"/>
          <w:sz w:val="20"/>
        </w:rPr>
        <w:t>error.</w:t>
      </w:r>
    </w:p>
    <w:p>
      <w:pPr>
        <w:pStyle w:val="7"/>
        <w:spacing w:before="94"/>
      </w:pPr>
    </w:p>
    <w:p>
      <w:pPr>
        <w:pStyle w:val="2"/>
        <w:numPr>
          <w:ilvl w:val="0"/>
          <w:numId w:val="2"/>
        </w:numPr>
        <w:tabs>
          <w:tab w:val="left" w:pos="1439"/>
        </w:tabs>
        <w:spacing w:before="0" w:after="0" w:line="240" w:lineRule="auto"/>
        <w:ind w:left="1439" w:right="0" w:hanging="484"/>
        <w:jc w:val="left"/>
      </w:pPr>
      <w:r>
        <w:rPr>
          <w:spacing w:val="-2"/>
          <w:w w:val="125"/>
        </w:rPr>
        <w:t>Theory:</w:t>
      </w:r>
    </w:p>
    <w:p>
      <w:pPr>
        <w:pStyle w:val="7"/>
        <w:spacing w:before="175" w:line="235" w:lineRule="auto"/>
        <w:ind w:left="955" w:right="967"/>
        <w:jc w:val="both"/>
      </w:pPr>
      <w:r>
        <w:rPr>
          <w:rFonts w:hint="default"/>
          <w:w w:val="110"/>
        </w:rPr>
        <w:t xml:space="preserve">A clipper circuit is an electronic circuit designed to "clip" or limit the voltage amplitude of an input signal. It is used to remove unwanted portions of the input signal. There are two types of clipper circuits: </w:t>
      </w:r>
      <w:r>
        <w:rPr>
          <w:rFonts w:hint="default"/>
          <w:w w:val="110"/>
          <w:lang w:val="en-US"/>
        </w:rPr>
        <w:t xml:space="preserve">Negative </w:t>
      </w:r>
      <w:r>
        <w:rPr>
          <w:rFonts w:hint="default"/>
          <w:w w:val="110"/>
        </w:rPr>
        <w:t xml:space="preserve">clipper and </w:t>
      </w:r>
      <w:r>
        <w:rPr>
          <w:rFonts w:hint="default"/>
          <w:w w:val="110"/>
          <w:lang w:val="en-US"/>
        </w:rPr>
        <w:t>Posi</w:t>
      </w:r>
      <w:r>
        <w:rPr>
          <w:rFonts w:hint="default"/>
          <w:w w:val="110"/>
        </w:rPr>
        <w:t>tive clipper.</w:t>
      </w:r>
    </w:p>
    <w:p>
      <w:pPr>
        <w:pStyle w:val="7"/>
        <w:spacing w:before="31"/>
      </w:pPr>
    </w:p>
    <w:p>
      <w:pPr>
        <w:pStyle w:val="7"/>
        <w:spacing w:before="95"/>
      </w:pPr>
    </w:p>
    <w:p>
      <w:pPr>
        <w:pStyle w:val="7"/>
        <w:spacing w:before="95"/>
      </w:pPr>
    </w:p>
    <w:p>
      <w:pPr>
        <w:pStyle w:val="2"/>
        <w:numPr>
          <w:ilvl w:val="0"/>
          <w:numId w:val="2"/>
        </w:numPr>
        <w:tabs>
          <w:tab w:val="left" w:pos="1439"/>
        </w:tabs>
        <w:spacing w:before="0" w:after="0" w:line="240" w:lineRule="auto"/>
        <w:ind w:left="1439" w:right="0" w:hanging="484"/>
        <w:jc w:val="left"/>
      </w:pPr>
      <w:r>
        <w:rPr>
          <w:w w:val="120"/>
        </w:rPr>
        <w:t>Required</w:t>
      </w:r>
      <w:r>
        <w:rPr>
          <w:spacing w:val="41"/>
          <w:w w:val="120"/>
        </w:rPr>
        <w:t xml:space="preserve"> </w:t>
      </w:r>
      <w:r>
        <w:rPr>
          <w:spacing w:val="-2"/>
          <w:w w:val="120"/>
        </w:rPr>
        <w:t>apparatus:</w:t>
      </w:r>
    </w:p>
    <w:p>
      <w:pPr>
        <w:pStyle w:val="10"/>
        <w:numPr>
          <w:ilvl w:val="0"/>
          <w:numId w:val="10"/>
        </w:numPr>
        <w:tabs>
          <w:tab w:val="left" w:pos="1452"/>
        </w:tabs>
        <w:spacing w:before="171" w:after="0" w:line="240" w:lineRule="auto"/>
        <w:ind w:left="1452" w:right="0" w:hanging="198"/>
        <w:jc w:val="left"/>
        <w:rPr>
          <w:sz w:val="20"/>
        </w:rPr>
      </w:pPr>
      <w:r>
        <w:rPr>
          <w:spacing w:val="-2"/>
          <w:w w:val="105"/>
          <w:sz w:val="20"/>
        </w:rPr>
        <w:t>Resistor</w:t>
      </w:r>
    </w:p>
    <w:p>
      <w:pPr>
        <w:pStyle w:val="10"/>
        <w:numPr>
          <w:ilvl w:val="0"/>
          <w:numId w:val="10"/>
        </w:numPr>
        <w:tabs>
          <w:tab w:val="left" w:pos="1452"/>
        </w:tabs>
        <w:spacing w:before="155" w:after="0" w:line="240" w:lineRule="auto"/>
        <w:ind w:left="1452" w:right="0" w:hanging="198"/>
        <w:jc w:val="left"/>
        <w:rPr>
          <w:sz w:val="20"/>
        </w:rPr>
      </w:pPr>
      <w:r>
        <w:rPr>
          <w:spacing w:val="-2"/>
          <w:w w:val="110"/>
          <w:sz w:val="20"/>
        </w:rPr>
        <w:t>Alternator</w:t>
      </w:r>
    </w:p>
    <w:p>
      <w:pPr>
        <w:pStyle w:val="10"/>
        <w:numPr>
          <w:ilvl w:val="0"/>
          <w:numId w:val="10"/>
        </w:numPr>
        <w:tabs>
          <w:tab w:val="left" w:pos="1452"/>
        </w:tabs>
        <w:spacing w:before="154" w:after="0" w:line="240" w:lineRule="auto"/>
        <w:ind w:left="1452" w:right="0" w:hanging="198"/>
        <w:jc w:val="left"/>
        <w:rPr>
          <w:sz w:val="20"/>
        </w:rPr>
      </w:pPr>
      <w:r>
        <w:rPr>
          <w:rFonts w:hint="default"/>
          <w:spacing w:val="-2"/>
          <w:w w:val="110"/>
          <w:sz w:val="20"/>
          <w:lang w:val="en-US"/>
        </w:rPr>
        <w:t>Diode</w:t>
      </w:r>
    </w:p>
    <w:p>
      <w:pPr>
        <w:pStyle w:val="10"/>
        <w:numPr>
          <w:ilvl w:val="0"/>
          <w:numId w:val="10"/>
        </w:numPr>
        <w:tabs>
          <w:tab w:val="left" w:pos="1452"/>
        </w:tabs>
        <w:spacing w:before="154" w:after="0" w:line="240" w:lineRule="auto"/>
        <w:ind w:left="1452" w:right="0" w:hanging="198"/>
        <w:jc w:val="left"/>
        <w:rPr>
          <w:sz w:val="20"/>
        </w:rPr>
      </w:pPr>
      <w:r>
        <w:rPr>
          <w:rFonts w:hint="default"/>
          <w:spacing w:val="-2"/>
          <w:w w:val="110"/>
          <w:sz w:val="20"/>
          <w:lang w:val="en-US"/>
        </w:rPr>
        <w:t>DC source</w:t>
      </w:r>
    </w:p>
    <w:p>
      <w:pPr>
        <w:pStyle w:val="10"/>
        <w:numPr>
          <w:ilvl w:val="0"/>
          <w:numId w:val="10"/>
        </w:numPr>
        <w:tabs>
          <w:tab w:val="left" w:pos="1452"/>
        </w:tabs>
        <w:spacing w:before="154" w:after="0" w:line="240" w:lineRule="auto"/>
        <w:ind w:left="1452" w:right="0" w:hanging="198"/>
        <w:jc w:val="left"/>
        <w:rPr>
          <w:sz w:val="20"/>
        </w:rPr>
      </w:pPr>
      <w:r>
        <w:rPr>
          <w:spacing w:val="-2"/>
          <w:w w:val="105"/>
          <w:sz w:val="20"/>
        </w:rPr>
        <w:t>Oscilloscope</w:t>
      </w:r>
    </w:p>
    <w:p>
      <w:pPr>
        <w:spacing w:after="0" w:line="240" w:lineRule="auto"/>
        <w:jc w:val="left"/>
        <w:rPr>
          <w:sz w:val="20"/>
        </w:rPr>
        <w:sectPr>
          <w:pgSz w:w="12240" w:h="15840"/>
          <w:pgMar w:top="2000" w:right="1720" w:bottom="2020" w:left="1720" w:header="1777" w:footer="1834" w:gutter="0"/>
          <w:cols w:space="720" w:num="1"/>
        </w:sectPr>
      </w:pPr>
    </w:p>
    <w:p>
      <w:pPr>
        <w:pStyle w:val="7"/>
        <w:spacing w:before="81"/>
        <w:rPr>
          <w:sz w:val="28"/>
        </w:rPr>
      </w:pPr>
    </w:p>
    <w:p>
      <w:pPr>
        <w:pStyle w:val="2"/>
        <w:numPr>
          <w:ilvl w:val="0"/>
          <w:numId w:val="2"/>
        </w:numPr>
        <w:tabs>
          <w:tab w:val="left" w:pos="1439"/>
        </w:tabs>
        <w:spacing w:before="0" w:after="0" w:line="240" w:lineRule="auto"/>
        <w:ind w:left="1439" w:right="0" w:hanging="484"/>
        <w:jc w:val="left"/>
      </w:pPr>
      <w:r>
        <w:rPr>
          <w:w w:val="125"/>
        </w:rPr>
        <w:t>Circuit</w:t>
      </w:r>
      <w:r>
        <w:rPr>
          <w:spacing w:val="64"/>
          <w:w w:val="150"/>
        </w:rPr>
        <w:t xml:space="preserve"> </w:t>
      </w:r>
      <w:r>
        <w:rPr>
          <w:spacing w:val="-2"/>
          <w:w w:val="125"/>
        </w:rPr>
        <w:t>Diagram:</w:t>
      </w:r>
    </w:p>
    <w:p>
      <w:pPr>
        <w:pStyle w:val="7"/>
        <w:spacing w:before="148"/>
        <w:jc w:val="center"/>
        <w:rPr>
          <w:rFonts w:hint="default"/>
          <w:b/>
          <w:lang w:val="en-US"/>
        </w:rPr>
      </w:pPr>
      <w:r>
        <w:rPr>
          <w:rFonts w:hint="default"/>
          <w:b/>
          <w:lang w:val="en-US"/>
        </w:rPr>
        <w:drawing>
          <wp:inline distT="0" distB="0" distL="114300" distR="114300">
            <wp:extent cx="4997450" cy="2781300"/>
            <wp:effectExtent l="0" t="0" r="6350" b="0"/>
            <wp:docPr id="10" name="Picture 10" descr="Screenshot 2024-02-12 23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2-12 234255"/>
                    <pic:cNvPicPr>
                      <a:picLocks noChangeAspect="1"/>
                    </pic:cNvPicPr>
                  </pic:nvPicPr>
                  <pic:blipFill>
                    <a:blip r:embed="rId9"/>
                    <a:stretch>
                      <a:fillRect/>
                    </a:stretch>
                  </pic:blipFill>
                  <pic:spPr>
                    <a:xfrm>
                      <a:off x="0" y="0"/>
                      <a:ext cx="4997450" cy="2781300"/>
                    </a:xfrm>
                    <a:prstGeom prst="rect">
                      <a:avLst/>
                    </a:prstGeom>
                  </pic:spPr>
                </pic:pic>
              </a:graphicData>
            </a:graphic>
          </wp:inline>
        </w:drawing>
      </w:r>
    </w:p>
    <w:p>
      <w:pPr>
        <w:pStyle w:val="7"/>
        <w:spacing w:before="241"/>
        <w:ind w:left="1219" w:right="1231"/>
        <w:jc w:val="center"/>
        <w:rPr>
          <w:rFonts w:hint="default"/>
          <w:spacing w:val="-2"/>
          <w:w w:val="110"/>
          <w:lang w:val="en-US"/>
        </w:rPr>
      </w:pPr>
      <w:r>
        <w:rPr>
          <w:w w:val="110"/>
        </w:rPr>
        <w:t>Figure</w:t>
      </w:r>
      <w:r>
        <w:rPr>
          <w:spacing w:val="19"/>
          <w:w w:val="110"/>
        </w:rPr>
        <w:t xml:space="preserve"> </w:t>
      </w:r>
      <w:r>
        <w:rPr>
          <w:w w:val="110"/>
        </w:rPr>
        <w:t>1:</w:t>
      </w:r>
      <w:r>
        <w:rPr>
          <w:spacing w:val="42"/>
          <w:w w:val="110"/>
        </w:rPr>
        <w:t xml:space="preserve"> </w:t>
      </w:r>
      <w:r>
        <w:rPr>
          <w:w w:val="110"/>
        </w:rPr>
        <w:t>Circuit</w:t>
      </w:r>
      <w:r>
        <w:rPr>
          <w:spacing w:val="19"/>
          <w:w w:val="110"/>
        </w:rPr>
        <w:t xml:space="preserve"> </w:t>
      </w:r>
      <w:r>
        <w:rPr>
          <w:spacing w:val="-2"/>
          <w:w w:val="110"/>
        </w:rPr>
        <w:t>Diagram</w:t>
      </w:r>
      <w:r>
        <w:rPr>
          <w:rFonts w:hint="default"/>
          <w:spacing w:val="-2"/>
          <w:w w:val="110"/>
          <w:lang w:val="en-US"/>
        </w:rPr>
        <w:t xml:space="preserve"> of Negative Clipper Circuit.</w:t>
      </w:r>
    </w:p>
    <w:p>
      <w:pPr>
        <w:rPr>
          <w:rFonts w:hint="default"/>
          <w:spacing w:val="-2"/>
          <w:w w:val="110"/>
          <w:lang w:val="en-US"/>
        </w:rPr>
      </w:pPr>
      <w:r>
        <w:rPr>
          <w:rFonts w:hint="default"/>
          <w:spacing w:val="-2"/>
          <w:w w:val="110"/>
          <w:lang w:val="en-US"/>
        </w:rPr>
        <w:br w:type="page"/>
      </w:r>
    </w:p>
    <w:p>
      <w:pPr>
        <w:pStyle w:val="7"/>
        <w:spacing w:before="219"/>
        <w:rPr>
          <w:sz w:val="28"/>
        </w:rPr>
      </w:pPr>
    </w:p>
    <w:p>
      <w:pPr>
        <w:pStyle w:val="2"/>
        <w:numPr>
          <w:ilvl w:val="0"/>
          <w:numId w:val="2"/>
        </w:numPr>
        <w:tabs>
          <w:tab w:val="left" w:pos="1439"/>
        </w:tabs>
        <w:spacing w:before="0" w:after="0" w:line="240" w:lineRule="auto"/>
        <w:ind w:left="1439" w:right="0" w:hanging="484"/>
        <w:jc w:val="left"/>
      </w:pPr>
      <w:r>
        <w:rPr>
          <w:spacing w:val="-2"/>
          <w:w w:val="120"/>
        </w:rPr>
        <w:t>Output:</w:t>
      </w:r>
    </w:p>
    <w:p>
      <w:pPr>
        <w:pStyle w:val="7"/>
        <w:spacing w:before="171"/>
        <w:ind w:left="955"/>
        <w:rPr>
          <w:spacing w:val="-2"/>
          <w:w w:val="110"/>
        </w:rPr>
      </w:pPr>
      <w:r>
        <w:rPr>
          <w:w w:val="110"/>
        </w:rPr>
        <w:t>Input</w:t>
      </w:r>
      <w:r>
        <w:rPr>
          <w:spacing w:val="17"/>
          <w:w w:val="110"/>
        </w:rPr>
        <w:t xml:space="preserve"> </w:t>
      </w:r>
      <w:r>
        <w:rPr>
          <w:w w:val="110"/>
        </w:rPr>
        <w:t>Signal,</w:t>
      </w:r>
      <w:r>
        <w:rPr>
          <w:spacing w:val="18"/>
          <w:w w:val="110"/>
        </w:rPr>
        <w:t xml:space="preserve"> </w:t>
      </w:r>
      <w:r>
        <w:rPr>
          <w:w w:val="110"/>
        </w:rPr>
        <w:t>Output</w:t>
      </w:r>
      <w:r>
        <w:rPr>
          <w:spacing w:val="18"/>
          <w:w w:val="110"/>
        </w:rPr>
        <w:t xml:space="preserve"> </w:t>
      </w:r>
      <w:r>
        <w:rPr>
          <w:spacing w:val="-2"/>
          <w:w w:val="110"/>
        </w:rPr>
        <w:t>Signal-</w:t>
      </w:r>
    </w:p>
    <w:p>
      <w:pPr>
        <w:pStyle w:val="7"/>
        <w:spacing w:before="171"/>
        <w:ind w:left="12" w:leftChars="0" w:hanging="12" w:hangingChars="6"/>
        <w:jc w:val="center"/>
        <w:rPr>
          <w:rFonts w:hint="default"/>
          <w:spacing w:val="-2"/>
          <w:w w:val="110"/>
          <w:lang w:val="en-US"/>
        </w:rPr>
      </w:pPr>
      <w:r>
        <w:rPr>
          <w:rFonts w:hint="default"/>
          <w:spacing w:val="-2"/>
          <w:w w:val="110"/>
          <w:lang w:val="en-US"/>
        </w:rPr>
        <w:drawing>
          <wp:inline distT="0" distB="0" distL="114300" distR="114300">
            <wp:extent cx="5187950" cy="5168900"/>
            <wp:effectExtent l="0" t="0" r="6350" b="0"/>
            <wp:docPr id="12" name="Picture 12" descr="Screenshot 2024-02-12 224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2-12 224415"/>
                    <pic:cNvPicPr>
                      <a:picLocks noChangeAspect="1"/>
                    </pic:cNvPicPr>
                  </pic:nvPicPr>
                  <pic:blipFill>
                    <a:blip r:embed="rId10"/>
                    <a:stretch>
                      <a:fillRect/>
                    </a:stretch>
                  </pic:blipFill>
                  <pic:spPr>
                    <a:xfrm>
                      <a:off x="0" y="0"/>
                      <a:ext cx="5187950" cy="5168900"/>
                    </a:xfrm>
                    <a:prstGeom prst="rect">
                      <a:avLst/>
                    </a:prstGeom>
                  </pic:spPr>
                </pic:pic>
              </a:graphicData>
            </a:graphic>
          </wp:inline>
        </w:drawing>
      </w:r>
    </w:p>
    <w:p>
      <w:pPr>
        <w:pStyle w:val="7"/>
        <w:spacing w:before="237"/>
        <w:ind w:left="1220" w:right="1231"/>
        <w:jc w:val="center"/>
        <w:rPr>
          <w:rFonts w:hint="default"/>
          <w:spacing w:val="-2"/>
          <w:w w:val="110"/>
          <w:lang w:val="en-US"/>
        </w:rPr>
      </w:pPr>
      <w:r>
        <w:rPr>
          <w:w w:val="110"/>
        </w:rPr>
        <w:t>Figure</w:t>
      </w:r>
      <w:r>
        <w:rPr>
          <w:spacing w:val="5"/>
          <w:w w:val="110"/>
        </w:rPr>
        <w:t xml:space="preserve"> </w:t>
      </w:r>
      <w:r>
        <w:rPr>
          <w:rFonts w:hint="default"/>
          <w:spacing w:val="5"/>
          <w:w w:val="110"/>
          <w:lang w:val="en-US"/>
        </w:rPr>
        <w:t>3</w:t>
      </w:r>
      <w:r>
        <w:rPr>
          <w:w w:val="110"/>
        </w:rPr>
        <w:t>:</w:t>
      </w:r>
      <w:r>
        <w:rPr>
          <w:spacing w:val="24"/>
          <w:w w:val="110"/>
        </w:rPr>
        <w:t xml:space="preserve"> </w:t>
      </w:r>
      <w:r>
        <w:rPr>
          <w:w w:val="110"/>
        </w:rPr>
        <w:t>Input</w:t>
      </w:r>
      <w:r>
        <w:rPr>
          <w:spacing w:val="5"/>
          <w:w w:val="110"/>
        </w:rPr>
        <w:t xml:space="preserve"> </w:t>
      </w:r>
      <w:r>
        <w:rPr>
          <w:w w:val="110"/>
        </w:rPr>
        <w:t>and</w:t>
      </w:r>
      <w:r>
        <w:rPr>
          <w:spacing w:val="6"/>
          <w:w w:val="110"/>
        </w:rPr>
        <w:t xml:space="preserve"> </w:t>
      </w:r>
      <w:r>
        <w:rPr>
          <w:w w:val="110"/>
        </w:rPr>
        <w:t>output</w:t>
      </w:r>
      <w:r>
        <w:rPr>
          <w:spacing w:val="5"/>
          <w:w w:val="110"/>
        </w:rPr>
        <w:t xml:space="preserve"> </w:t>
      </w:r>
      <w:r>
        <w:rPr>
          <w:spacing w:val="-2"/>
          <w:w w:val="110"/>
        </w:rPr>
        <w:t>Signal</w:t>
      </w:r>
      <w:r>
        <w:rPr>
          <w:rFonts w:hint="default"/>
          <w:spacing w:val="-2"/>
          <w:w w:val="110"/>
          <w:lang w:val="en-US"/>
        </w:rPr>
        <w:t xml:space="preserve"> for circuit in Figure 1.</w:t>
      </w:r>
    </w:p>
    <w:p>
      <w:pPr>
        <w:rPr>
          <w:rFonts w:hint="default"/>
          <w:spacing w:val="-2"/>
          <w:w w:val="110"/>
          <w:lang w:val="en-US"/>
        </w:rPr>
      </w:pPr>
      <w:r>
        <w:rPr>
          <w:rFonts w:hint="default"/>
          <w:spacing w:val="-2"/>
          <w:w w:val="110"/>
          <w:lang w:val="en-US"/>
        </w:rPr>
        <w:br w:type="page"/>
      </w:r>
    </w:p>
    <w:p>
      <w:pPr>
        <w:pStyle w:val="7"/>
        <w:tabs>
          <w:tab w:val="left" w:pos="7700"/>
          <w:tab w:val="left" w:pos="8800"/>
        </w:tabs>
        <w:spacing w:before="237"/>
        <w:ind w:left="1220" w:right="0" w:rightChars="0"/>
        <w:jc w:val="both"/>
        <w:rPr>
          <w:rFonts w:hint="default"/>
          <w:spacing w:val="-2"/>
          <w:w w:val="110"/>
          <w:lang w:val="en-US"/>
        </w:rPr>
      </w:pPr>
    </w:p>
    <w:p>
      <w:pPr>
        <w:pStyle w:val="7"/>
        <w:spacing w:before="72"/>
      </w:pPr>
    </w:p>
    <w:p>
      <w:pPr>
        <w:pStyle w:val="2"/>
        <w:numPr>
          <w:ilvl w:val="0"/>
          <w:numId w:val="2"/>
        </w:numPr>
        <w:tabs>
          <w:tab w:val="left" w:pos="1439"/>
        </w:tabs>
        <w:spacing w:before="0" w:after="0" w:line="240" w:lineRule="auto"/>
        <w:ind w:left="1439" w:right="0" w:hanging="484"/>
        <w:jc w:val="left"/>
      </w:pPr>
      <w:r>
        <w:rPr>
          <w:spacing w:val="-2"/>
          <w:w w:val="120"/>
        </w:rPr>
        <w:t>Discussion:</w:t>
      </w:r>
    </w:p>
    <w:p>
      <w:pPr>
        <w:pStyle w:val="7"/>
        <w:spacing w:before="171" w:line="242" w:lineRule="exact"/>
        <w:ind w:left="955"/>
      </w:pPr>
      <w:r>
        <w:rPr>
          <w:spacing w:val="-2"/>
          <w:w w:val="105"/>
        </w:rPr>
        <w:t>Here,</w:t>
      </w:r>
    </w:p>
    <w:p>
      <w:pPr>
        <w:pStyle w:val="7"/>
        <w:spacing w:before="235" w:line="242" w:lineRule="exact"/>
        <w:ind w:left="1254"/>
        <w:rPr>
          <w:rFonts w:hint="default"/>
          <w:w w:val="110"/>
          <w:lang w:val="en-US"/>
        </w:rPr>
      </w:pPr>
      <w:r>
        <w:rPr>
          <w:rFonts w:hint="default"/>
          <w:w w:val="110"/>
          <w:lang w:val="en-US"/>
        </w:rPr>
        <w:t>For positive half cycle,</w:t>
      </w:r>
    </w:p>
    <w:p>
      <w:pPr>
        <w:pStyle w:val="7"/>
        <w:spacing w:before="235" w:line="242" w:lineRule="exact"/>
        <w:ind w:left="1254"/>
        <w:rPr>
          <w:rFonts w:hint="default"/>
          <w:w w:val="110"/>
          <w:vertAlign w:val="baseline"/>
          <w:lang w:val="en-US"/>
        </w:rPr>
      </w:pPr>
      <w:r>
        <w:rPr>
          <w:rFonts w:hint="default"/>
          <w:w w:val="110"/>
          <w:lang w:val="en-US"/>
        </w:rPr>
        <w:t>V</w:t>
      </w:r>
      <w:r>
        <w:rPr>
          <w:rFonts w:hint="default"/>
          <w:w w:val="110"/>
          <w:vertAlign w:val="subscript"/>
          <w:lang w:val="en-US"/>
        </w:rPr>
        <w:t xml:space="preserve">input </w:t>
      </w:r>
      <w:r>
        <w:rPr>
          <w:rFonts w:hint="default"/>
          <w:w w:val="110"/>
          <w:vertAlign w:val="baseline"/>
          <w:lang w:val="en-US"/>
        </w:rPr>
        <w:t>&lt; V</w:t>
      </w:r>
      <w:r>
        <w:rPr>
          <w:rFonts w:hint="default"/>
          <w:w w:val="110"/>
          <w:vertAlign w:val="subscript"/>
          <w:lang w:val="en-US"/>
        </w:rPr>
        <w:t xml:space="preserve">bias </w:t>
      </w:r>
      <w:r>
        <w:rPr>
          <w:rFonts w:hint="default"/>
          <w:w w:val="110"/>
          <w:vertAlign w:val="baseline"/>
          <w:lang w:val="en-US"/>
        </w:rPr>
        <w:t>: V</w:t>
      </w:r>
      <w:r>
        <w:rPr>
          <w:rFonts w:hint="default"/>
          <w:w w:val="110"/>
          <w:vertAlign w:val="subscript"/>
          <w:lang w:val="en-US"/>
        </w:rPr>
        <w:t xml:space="preserve">output </w:t>
      </w:r>
      <w:r>
        <w:rPr>
          <w:rFonts w:hint="default"/>
          <w:w w:val="110"/>
          <w:vertAlign w:val="baseline"/>
          <w:lang w:val="en-US"/>
        </w:rPr>
        <w:t>= 0 V</w:t>
      </w:r>
    </w:p>
    <w:p>
      <w:pPr>
        <w:pStyle w:val="7"/>
        <w:spacing w:before="235" w:line="242" w:lineRule="exact"/>
        <w:ind w:left="1254"/>
        <w:rPr>
          <w:rFonts w:hint="default"/>
          <w:w w:val="110"/>
          <w:vertAlign w:val="subscript"/>
          <w:lang w:val="en-US"/>
        </w:rPr>
      </w:pPr>
      <w:r>
        <w:rPr>
          <w:rFonts w:hint="default"/>
          <w:w w:val="110"/>
          <w:lang w:val="en-US"/>
        </w:rPr>
        <w:t>V</w:t>
      </w:r>
      <w:r>
        <w:rPr>
          <w:rFonts w:hint="default"/>
          <w:w w:val="110"/>
          <w:vertAlign w:val="subscript"/>
          <w:lang w:val="en-US"/>
        </w:rPr>
        <w:t xml:space="preserve">input </w:t>
      </w:r>
      <w:r>
        <w:rPr>
          <w:rFonts w:hint="default"/>
          <w:w w:val="110"/>
          <w:vertAlign w:val="baseline"/>
          <w:lang w:val="en-US"/>
        </w:rPr>
        <w:t>&gt; V</w:t>
      </w:r>
      <w:r>
        <w:rPr>
          <w:rFonts w:hint="default"/>
          <w:w w:val="110"/>
          <w:vertAlign w:val="subscript"/>
          <w:lang w:val="en-US"/>
        </w:rPr>
        <w:t xml:space="preserve">bias </w:t>
      </w:r>
      <w:r>
        <w:rPr>
          <w:rFonts w:hint="default"/>
          <w:w w:val="110"/>
          <w:vertAlign w:val="baseline"/>
          <w:lang w:val="en-US"/>
        </w:rPr>
        <w:t>: V</w:t>
      </w:r>
      <w:r>
        <w:rPr>
          <w:rFonts w:hint="default"/>
          <w:w w:val="110"/>
          <w:vertAlign w:val="subscript"/>
          <w:lang w:val="en-US"/>
        </w:rPr>
        <w:t xml:space="preserve">output </w:t>
      </w:r>
      <w:r>
        <w:rPr>
          <w:rFonts w:hint="default"/>
          <w:w w:val="110"/>
          <w:vertAlign w:val="baseline"/>
          <w:lang w:val="en-US"/>
        </w:rPr>
        <w:t>= V</w:t>
      </w:r>
      <w:r>
        <w:rPr>
          <w:rFonts w:hint="default"/>
          <w:w w:val="110"/>
          <w:vertAlign w:val="subscript"/>
          <w:lang w:val="en-US"/>
        </w:rPr>
        <w:t xml:space="preserve">input </w:t>
      </w:r>
      <w:r>
        <w:rPr>
          <w:rFonts w:hint="default"/>
          <w:w w:val="110"/>
          <w:vertAlign w:val="baseline"/>
          <w:lang w:val="en-US"/>
        </w:rPr>
        <w:t>- V</w:t>
      </w:r>
      <w:r>
        <w:rPr>
          <w:rFonts w:hint="default"/>
          <w:w w:val="110"/>
          <w:vertAlign w:val="subscript"/>
          <w:lang w:val="en-US"/>
        </w:rPr>
        <w:t>bias</w:t>
      </w:r>
    </w:p>
    <w:p>
      <w:pPr>
        <w:pStyle w:val="7"/>
        <w:spacing w:before="235" w:line="242" w:lineRule="exact"/>
        <w:ind w:left="1254"/>
        <w:rPr>
          <w:rFonts w:hint="default"/>
          <w:w w:val="110"/>
          <w:vertAlign w:val="baseline"/>
          <w:lang w:val="en-US"/>
        </w:rPr>
      </w:pPr>
      <w:r>
        <w:rPr>
          <w:rFonts w:hint="default"/>
          <w:w w:val="110"/>
          <w:vertAlign w:val="baseline"/>
          <w:lang w:val="en-US"/>
        </w:rPr>
        <w:t>Here, V</w:t>
      </w:r>
      <w:r>
        <w:rPr>
          <w:rFonts w:hint="default"/>
          <w:w w:val="110"/>
          <w:vertAlign w:val="subscript"/>
          <w:lang w:val="en-US"/>
        </w:rPr>
        <w:t xml:space="preserve">bias </w:t>
      </w:r>
      <w:r>
        <w:rPr>
          <w:rFonts w:hint="default"/>
          <w:w w:val="110"/>
          <w:vertAlign w:val="baseline"/>
          <w:lang w:val="en-US"/>
        </w:rPr>
        <w:t>= 5 V</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b/>
                <w:bCs/>
                <w:w w:val="110"/>
                <w:vertAlign w:val="baseline"/>
                <w:lang w:val="en-US"/>
              </w:rPr>
              <w:t>V</w:t>
            </w:r>
            <w:r>
              <w:rPr>
                <w:rFonts w:hint="default"/>
                <w:b/>
                <w:bCs/>
                <w:w w:val="110"/>
                <w:vertAlign w:val="subscript"/>
                <w:lang w:val="en-US"/>
              </w:rPr>
              <w:t xml:space="preserve">input </w:t>
            </w:r>
            <w:r>
              <w:rPr>
                <w:rFonts w:hint="default"/>
                <w:b w:val="0"/>
                <w:bCs w:val="0"/>
                <w:w w:val="110"/>
                <w:vertAlign w:val="baseline"/>
                <w:lang w:val="en-US"/>
              </w:rPr>
              <w:t>(in volt)</w:t>
            </w:r>
          </w:p>
        </w:tc>
        <w:tc>
          <w:tcPr>
            <w:tcW w:w="4508" w:type="dxa"/>
          </w:tcPr>
          <w:p>
            <w:pPr>
              <w:pStyle w:val="7"/>
              <w:spacing w:before="235" w:line="242" w:lineRule="exact"/>
              <w:jc w:val="center"/>
              <w:rPr>
                <w:rFonts w:hint="default"/>
                <w:w w:val="110"/>
                <w:vertAlign w:val="baseline"/>
                <w:lang w:val="en-US"/>
              </w:rPr>
            </w:pPr>
            <w:r>
              <w:rPr>
                <w:rFonts w:hint="default"/>
                <w:b/>
                <w:bCs/>
                <w:w w:val="110"/>
                <w:vertAlign w:val="baseline"/>
                <w:lang w:val="en-US"/>
              </w:rPr>
              <w:t>V</w:t>
            </w:r>
            <w:r>
              <w:rPr>
                <w:rFonts w:hint="default"/>
                <w:b/>
                <w:bCs/>
                <w:w w:val="110"/>
                <w:vertAlign w:val="subscript"/>
                <w:lang w:val="en-US"/>
              </w:rPr>
              <w:t xml:space="preserve">output </w:t>
            </w:r>
            <w:r>
              <w:rPr>
                <w:rFonts w:hint="default"/>
                <w:b w:val="0"/>
                <w:bCs w:val="0"/>
                <w:w w:val="110"/>
                <w:vertAlign w:val="baseline"/>
                <w:lang w:val="en-US"/>
              </w:rPr>
              <w:t>(in volt)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15</w:t>
            </w:r>
          </w:p>
        </w:tc>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0</w:t>
            </w:r>
          </w:p>
        </w:tc>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0</w:t>
            </w:r>
          </w:p>
        </w:tc>
      </w:tr>
    </w:tbl>
    <w:p>
      <w:pPr>
        <w:pStyle w:val="7"/>
        <w:spacing w:before="235" w:line="242" w:lineRule="exact"/>
        <w:ind w:left="1254"/>
        <w:rPr>
          <w:rFonts w:hint="default"/>
          <w:w w:val="110"/>
          <w:vertAlign w:val="subscript"/>
          <w:lang w:val="en-US"/>
        </w:rPr>
      </w:pPr>
    </w:p>
    <w:p>
      <w:pPr>
        <w:pStyle w:val="7"/>
        <w:spacing w:before="235" w:line="242" w:lineRule="exact"/>
        <w:ind w:left="1254"/>
        <w:rPr>
          <w:rFonts w:hint="default"/>
          <w:w w:val="110"/>
          <w:vertAlign w:val="baseline"/>
          <w:lang w:val="en-US"/>
        </w:rPr>
      </w:pPr>
    </w:p>
    <w:p>
      <w:pPr>
        <w:pStyle w:val="7"/>
        <w:spacing w:before="235" w:line="242" w:lineRule="exact"/>
        <w:ind w:left="1254"/>
      </w:pPr>
      <w:r>
        <w:rPr>
          <w:spacing w:val="-2"/>
          <w:w w:val="110"/>
        </w:rPr>
        <w:t>Again,</w:t>
      </w:r>
    </w:p>
    <w:p>
      <w:pPr>
        <w:pStyle w:val="7"/>
        <w:spacing w:before="235" w:line="242" w:lineRule="exact"/>
        <w:ind w:left="1254"/>
        <w:rPr>
          <w:rFonts w:hint="default"/>
          <w:w w:val="110"/>
          <w:lang w:val="en-US"/>
        </w:rPr>
      </w:pPr>
      <w:r>
        <w:rPr>
          <w:rFonts w:hint="default"/>
          <w:w w:val="110"/>
          <w:lang w:val="en-US"/>
        </w:rPr>
        <w:t>For negative half cycle,</w:t>
      </w:r>
    </w:p>
    <w:p>
      <w:pPr>
        <w:pStyle w:val="7"/>
        <w:spacing w:before="235" w:line="242" w:lineRule="exact"/>
        <w:ind w:left="1254"/>
        <w:rPr>
          <w:rFonts w:hint="default"/>
          <w:w w:val="110"/>
          <w:vertAlign w:val="baseline"/>
          <w:lang w:val="en-US"/>
        </w:rPr>
      </w:pPr>
      <w:r>
        <w:rPr>
          <w:rFonts w:hint="default"/>
          <w:w w:val="110"/>
          <w:vertAlign w:val="baseline"/>
          <w:lang w:val="en-US"/>
        </w:rPr>
        <w:t>V</w:t>
      </w:r>
      <w:r>
        <w:rPr>
          <w:rFonts w:hint="default"/>
          <w:w w:val="110"/>
          <w:vertAlign w:val="subscript"/>
          <w:lang w:val="en-US"/>
        </w:rPr>
        <w:t xml:space="preserve">out </w:t>
      </w:r>
      <w:r>
        <w:rPr>
          <w:rFonts w:hint="default"/>
          <w:w w:val="110"/>
          <w:vertAlign w:val="baseline"/>
          <w:lang w:val="en-US"/>
        </w:rPr>
        <w:t>= 0 V</w:t>
      </w:r>
    </w:p>
    <w:p>
      <w:pPr>
        <w:pStyle w:val="7"/>
        <w:spacing w:before="235" w:line="242" w:lineRule="exact"/>
        <w:rPr>
          <w:rFonts w:hint="default"/>
          <w:w w:val="110"/>
          <w:vertAlign w:val="baseline"/>
          <w:lang w:val="en-US"/>
        </w:rPr>
      </w:pPr>
    </w:p>
    <w:p>
      <w:pPr>
        <w:pStyle w:val="7"/>
        <w:spacing w:before="235" w:line="242" w:lineRule="exact"/>
        <w:rPr>
          <w:rFonts w:hint="default"/>
          <w:w w:val="110"/>
          <w:vertAlign w:val="baseline"/>
          <w:lang w:val="en-US"/>
        </w:rPr>
        <w:sectPr>
          <w:pgSz w:w="12240" w:h="15840"/>
          <w:pgMar w:top="2000" w:right="1720" w:bottom="2020" w:left="1720" w:header="1777" w:footer="1834" w:gutter="0"/>
          <w:cols w:space="720" w:num="1"/>
        </w:sectPr>
      </w:pPr>
      <w:r>
        <w:rPr>
          <w:rFonts w:hint="default"/>
          <w:w w:val="110"/>
          <w:vertAlign w:val="baseline"/>
          <w:lang w:val="en-US"/>
        </w:rPr>
        <w:t>Here, the numbers don’t exactly match the digits in the simulation due to voltage drop accross the diode as it is not an ideal diode</w:t>
      </w:r>
    </w:p>
    <w:p>
      <w:pPr>
        <w:pStyle w:val="7"/>
        <w:spacing w:before="81"/>
        <w:rPr>
          <w:sz w:val="28"/>
        </w:rPr>
      </w:pPr>
    </w:p>
    <w:p>
      <w:pPr>
        <w:pStyle w:val="2"/>
        <w:numPr>
          <w:ilvl w:val="0"/>
          <w:numId w:val="2"/>
        </w:numPr>
        <w:tabs>
          <w:tab w:val="left" w:pos="1439"/>
        </w:tabs>
        <w:spacing w:before="0" w:after="0" w:line="240" w:lineRule="auto"/>
        <w:ind w:left="1439" w:right="0" w:hanging="484"/>
        <w:jc w:val="left"/>
      </w:pPr>
      <w:r>
        <w:rPr>
          <w:w w:val="120"/>
        </w:rPr>
        <w:t>Experiment</w:t>
      </w:r>
      <w:r>
        <w:rPr>
          <w:spacing w:val="35"/>
          <w:w w:val="120"/>
        </w:rPr>
        <w:t xml:space="preserve"> </w:t>
      </w:r>
      <w:r>
        <w:rPr>
          <w:w w:val="120"/>
        </w:rPr>
        <w:t>no:</w:t>
      </w:r>
      <w:r>
        <w:rPr>
          <w:spacing w:val="74"/>
          <w:w w:val="120"/>
        </w:rPr>
        <w:t xml:space="preserve"> </w:t>
      </w:r>
      <w:r>
        <w:rPr>
          <w:spacing w:val="-5"/>
          <w:w w:val="120"/>
        </w:rPr>
        <w:t>02</w:t>
      </w:r>
    </w:p>
    <w:p>
      <w:pPr>
        <w:pStyle w:val="10"/>
        <w:numPr>
          <w:ilvl w:val="0"/>
          <w:numId w:val="2"/>
        </w:numPr>
        <w:tabs>
          <w:tab w:val="left" w:pos="1600"/>
        </w:tabs>
        <w:spacing w:before="214" w:after="0" w:line="240" w:lineRule="auto"/>
        <w:ind w:left="1600" w:right="0" w:hanging="645"/>
        <w:jc w:val="left"/>
        <w:rPr>
          <w:b/>
          <w:sz w:val="28"/>
        </w:rPr>
      </w:pPr>
      <w:r>
        <w:rPr>
          <w:b/>
          <w:w w:val="120"/>
          <w:sz w:val="28"/>
        </w:rPr>
        <w:t>Experiment</w:t>
      </w:r>
      <w:r>
        <w:rPr>
          <w:b/>
          <w:spacing w:val="68"/>
          <w:w w:val="120"/>
          <w:sz w:val="28"/>
        </w:rPr>
        <w:t xml:space="preserve"> </w:t>
      </w:r>
      <w:r>
        <w:rPr>
          <w:b/>
          <w:spacing w:val="-2"/>
          <w:w w:val="120"/>
          <w:sz w:val="28"/>
        </w:rPr>
        <w:t>Name:</w:t>
      </w:r>
    </w:p>
    <w:p>
      <w:pPr>
        <w:pStyle w:val="7"/>
        <w:spacing w:before="171"/>
        <w:ind w:left="955"/>
        <w:jc w:val="both"/>
      </w:pPr>
      <w:r>
        <w:rPr>
          <w:rFonts w:hint="default"/>
          <w:w w:val="105"/>
          <w:lang w:val="en-US"/>
        </w:rPr>
        <w:t>Designing a clipper circuit by reversing the diode in experiment 01</w:t>
      </w:r>
      <w:r>
        <w:rPr>
          <w:spacing w:val="-2"/>
          <w:w w:val="105"/>
        </w:rPr>
        <w:t>.</w:t>
      </w:r>
    </w:p>
    <w:p>
      <w:pPr>
        <w:pStyle w:val="7"/>
        <w:spacing w:before="81"/>
      </w:pPr>
    </w:p>
    <w:p>
      <w:pPr>
        <w:pStyle w:val="2"/>
        <w:numPr>
          <w:ilvl w:val="0"/>
          <w:numId w:val="2"/>
        </w:numPr>
        <w:tabs>
          <w:tab w:val="left" w:pos="1600"/>
        </w:tabs>
        <w:spacing w:before="0" w:after="0" w:line="240" w:lineRule="auto"/>
        <w:ind w:left="1600" w:right="0" w:hanging="645"/>
        <w:jc w:val="left"/>
      </w:pPr>
      <w:r>
        <w:rPr>
          <w:spacing w:val="-2"/>
          <w:w w:val="120"/>
        </w:rPr>
        <w:t>Objective:</w:t>
      </w:r>
    </w:p>
    <w:p>
      <w:pPr>
        <w:pStyle w:val="3"/>
        <w:numPr>
          <w:ilvl w:val="1"/>
          <w:numId w:val="2"/>
        </w:numPr>
        <w:tabs>
          <w:tab w:val="left" w:pos="1567"/>
        </w:tabs>
        <w:spacing w:before="173" w:after="0" w:line="240" w:lineRule="auto"/>
        <w:ind w:left="1567" w:right="0" w:hanging="612"/>
        <w:jc w:val="left"/>
      </w:pPr>
      <w:r>
        <w:rPr>
          <w:w w:val="115"/>
        </w:rPr>
        <w:t>Understanding</w:t>
      </w:r>
      <w:r>
        <w:rPr>
          <w:spacing w:val="56"/>
          <w:w w:val="115"/>
        </w:rPr>
        <w:t xml:space="preserve"> </w:t>
      </w:r>
      <w:r>
        <w:rPr>
          <w:rFonts w:hint="default"/>
          <w:spacing w:val="-2"/>
          <w:w w:val="115"/>
          <w:lang w:val="en-US"/>
        </w:rPr>
        <w:t>Clipper Circuit</w:t>
      </w:r>
      <w:r>
        <w:rPr>
          <w:spacing w:val="-2"/>
          <w:w w:val="115"/>
        </w:rPr>
        <w:t>:</w:t>
      </w:r>
    </w:p>
    <w:p>
      <w:pPr>
        <w:pStyle w:val="10"/>
        <w:numPr>
          <w:ilvl w:val="0"/>
          <w:numId w:val="3"/>
        </w:numPr>
        <w:tabs>
          <w:tab w:val="left" w:pos="1451"/>
          <w:tab w:val="left" w:pos="1453"/>
        </w:tabs>
        <w:spacing w:before="116" w:after="0" w:line="235" w:lineRule="auto"/>
        <w:ind w:left="1453" w:right="968" w:hanging="200"/>
        <w:jc w:val="left"/>
        <w:rPr>
          <w:sz w:val="20"/>
        </w:rPr>
      </w:pPr>
      <w:r>
        <w:rPr>
          <w:w w:val="105"/>
          <w:sz w:val="20"/>
        </w:rPr>
        <w:t>Explore</w:t>
      </w:r>
      <w:r>
        <w:rPr>
          <w:spacing w:val="26"/>
          <w:w w:val="105"/>
          <w:sz w:val="20"/>
        </w:rPr>
        <w:t xml:space="preserve"> </w:t>
      </w:r>
      <w:r>
        <w:rPr>
          <w:w w:val="105"/>
          <w:sz w:val="20"/>
        </w:rPr>
        <w:t>the</w:t>
      </w:r>
      <w:r>
        <w:rPr>
          <w:spacing w:val="26"/>
          <w:w w:val="105"/>
          <w:sz w:val="20"/>
        </w:rPr>
        <w:t xml:space="preserve"> </w:t>
      </w:r>
      <w:r>
        <w:rPr>
          <w:w w:val="105"/>
          <w:sz w:val="20"/>
        </w:rPr>
        <w:t>concept</w:t>
      </w:r>
      <w:r>
        <w:rPr>
          <w:spacing w:val="26"/>
          <w:w w:val="105"/>
          <w:sz w:val="20"/>
        </w:rPr>
        <w:t xml:space="preserve"> </w:t>
      </w:r>
      <w:r>
        <w:rPr>
          <w:w w:val="105"/>
          <w:sz w:val="20"/>
        </w:rPr>
        <w:t>of</w:t>
      </w:r>
      <w:r>
        <w:rPr>
          <w:spacing w:val="26"/>
          <w:w w:val="105"/>
          <w:sz w:val="20"/>
        </w:rPr>
        <w:t xml:space="preserve"> </w:t>
      </w:r>
      <w:r>
        <w:rPr>
          <w:rFonts w:hint="default"/>
          <w:w w:val="105"/>
          <w:sz w:val="20"/>
          <w:lang w:val="en-US"/>
        </w:rPr>
        <w:t>AC voltage signal clipping</w:t>
      </w:r>
      <w:r>
        <w:rPr>
          <w:w w:val="105"/>
          <w:sz w:val="20"/>
        </w:rPr>
        <w:t>.</w:t>
      </w:r>
    </w:p>
    <w:p>
      <w:pPr>
        <w:pStyle w:val="10"/>
        <w:numPr>
          <w:ilvl w:val="0"/>
          <w:numId w:val="3"/>
        </w:numPr>
        <w:tabs>
          <w:tab w:val="left" w:pos="1452"/>
        </w:tabs>
        <w:spacing w:before="156" w:after="0" w:line="240" w:lineRule="auto"/>
        <w:ind w:left="1452" w:right="0" w:hanging="198"/>
        <w:jc w:val="left"/>
        <w:rPr>
          <w:sz w:val="20"/>
        </w:rPr>
      </w:pPr>
      <w:r>
        <w:rPr>
          <w:w w:val="105"/>
          <w:sz w:val="20"/>
        </w:rPr>
        <w:t>Investigate</w:t>
      </w:r>
      <w:r>
        <w:rPr>
          <w:spacing w:val="4"/>
          <w:w w:val="105"/>
          <w:sz w:val="20"/>
        </w:rPr>
        <w:t xml:space="preserve"> </w:t>
      </w:r>
      <w:r>
        <w:rPr>
          <w:w w:val="105"/>
          <w:sz w:val="20"/>
        </w:rPr>
        <w:t>how</w:t>
      </w:r>
      <w:r>
        <w:rPr>
          <w:spacing w:val="4"/>
          <w:w w:val="105"/>
          <w:sz w:val="20"/>
        </w:rPr>
        <w:t xml:space="preserve"> </w:t>
      </w:r>
      <w:r>
        <w:rPr>
          <w:w w:val="105"/>
          <w:sz w:val="20"/>
        </w:rPr>
        <w:t>a</w:t>
      </w:r>
      <w:r>
        <w:rPr>
          <w:rFonts w:hint="default"/>
          <w:w w:val="105"/>
          <w:sz w:val="20"/>
          <w:lang w:val="en-US"/>
        </w:rPr>
        <w:t xml:space="preserve"> Diode contributes to signal clipping</w:t>
      </w:r>
      <w:r>
        <w:rPr>
          <w:spacing w:val="-2"/>
          <w:w w:val="105"/>
          <w:sz w:val="20"/>
        </w:rPr>
        <w:t>.</w:t>
      </w:r>
    </w:p>
    <w:p>
      <w:pPr>
        <w:pStyle w:val="7"/>
        <w:spacing w:before="117" w:line="235" w:lineRule="auto"/>
        <w:ind w:left="955" w:right="967"/>
        <w:jc w:val="both"/>
      </w:pPr>
    </w:p>
    <w:p>
      <w:pPr>
        <w:pStyle w:val="7"/>
        <w:spacing w:before="19"/>
      </w:pPr>
    </w:p>
    <w:p>
      <w:pPr>
        <w:pStyle w:val="3"/>
        <w:numPr>
          <w:ilvl w:val="1"/>
          <w:numId w:val="2"/>
        </w:numPr>
        <w:tabs>
          <w:tab w:val="left" w:pos="1567"/>
        </w:tabs>
        <w:spacing w:before="0" w:after="0" w:line="240" w:lineRule="auto"/>
        <w:ind w:left="1567" w:right="0" w:hanging="612"/>
        <w:jc w:val="left"/>
      </w:pPr>
      <w:r>
        <w:rPr>
          <w:w w:val="115"/>
        </w:rPr>
        <w:t>Analysis</w:t>
      </w:r>
      <w:r>
        <w:rPr>
          <w:spacing w:val="36"/>
          <w:w w:val="115"/>
        </w:rPr>
        <w:t xml:space="preserve"> </w:t>
      </w:r>
      <w:r>
        <w:rPr>
          <w:w w:val="120"/>
        </w:rPr>
        <w:t>of</w:t>
      </w:r>
      <w:r>
        <w:rPr>
          <w:spacing w:val="31"/>
          <w:w w:val="120"/>
        </w:rPr>
        <w:t xml:space="preserve"> </w:t>
      </w:r>
      <w:r>
        <w:rPr>
          <w:w w:val="120"/>
        </w:rPr>
        <w:t>Circuit</w:t>
      </w:r>
      <w:r>
        <w:rPr>
          <w:spacing w:val="31"/>
          <w:w w:val="120"/>
        </w:rPr>
        <w:t xml:space="preserve"> </w:t>
      </w:r>
      <w:r>
        <w:rPr>
          <w:spacing w:val="-2"/>
          <w:w w:val="120"/>
        </w:rPr>
        <w:t>Components:</w:t>
      </w:r>
    </w:p>
    <w:p>
      <w:pPr>
        <w:pStyle w:val="10"/>
        <w:numPr>
          <w:ilvl w:val="0"/>
          <w:numId w:val="4"/>
        </w:numPr>
        <w:tabs>
          <w:tab w:val="left" w:pos="1451"/>
          <w:tab w:val="left" w:pos="1453"/>
        </w:tabs>
        <w:spacing w:before="117" w:after="0" w:line="235" w:lineRule="auto"/>
        <w:ind w:left="1453" w:right="967" w:hanging="200"/>
        <w:jc w:val="left"/>
        <w:rPr>
          <w:sz w:val="20"/>
        </w:rPr>
      </w:pPr>
      <w:r>
        <w:rPr>
          <w:w w:val="105"/>
          <w:sz w:val="20"/>
        </w:rPr>
        <w:t>Identify</w:t>
      </w:r>
      <w:r>
        <w:rPr>
          <w:spacing w:val="32"/>
          <w:w w:val="105"/>
          <w:sz w:val="20"/>
        </w:rPr>
        <w:t xml:space="preserve"> </w:t>
      </w:r>
      <w:r>
        <w:rPr>
          <w:w w:val="105"/>
          <w:sz w:val="20"/>
        </w:rPr>
        <w:t>and</w:t>
      </w:r>
      <w:r>
        <w:rPr>
          <w:spacing w:val="32"/>
          <w:w w:val="105"/>
          <w:sz w:val="20"/>
        </w:rPr>
        <w:t xml:space="preserve"> </w:t>
      </w:r>
      <w:r>
        <w:rPr>
          <w:w w:val="105"/>
          <w:sz w:val="20"/>
        </w:rPr>
        <w:t>understand</w:t>
      </w:r>
      <w:r>
        <w:rPr>
          <w:spacing w:val="32"/>
          <w:w w:val="105"/>
          <w:sz w:val="20"/>
        </w:rPr>
        <w:t xml:space="preserve"> </w:t>
      </w:r>
      <w:r>
        <w:rPr>
          <w:w w:val="105"/>
          <w:sz w:val="20"/>
        </w:rPr>
        <w:t>the</w:t>
      </w:r>
      <w:r>
        <w:rPr>
          <w:spacing w:val="32"/>
          <w:w w:val="105"/>
          <w:sz w:val="20"/>
        </w:rPr>
        <w:t xml:space="preserve"> </w:t>
      </w:r>
      <w:r>
        <w:rPr>
          <w:w w:val="105"/>
          <w:sz w:val="20"/>
        </w:rPr>
        <w:t>components</w:t>
      </w:r>
      <w:r>
        <w:rPr>
          <w:spacing w:val="32"/>
          <w:w w:val="105"/>
          <w:sz w:val="20"/>
        </w:rPr>
        <w:t xml:space="preserve"> </w:t>
      </w:r>
      <w:r>
        <w:rPr>
          <w:w w:val="105"/>
          <w:sz w:val="20"/>
        </w:rPr>
        <w:t>of</w:t>
      </w:r>
      <w:r>
        <w:rPr>
          <w:spacing w:val="32"/>
          <w:w w:val="105"/>
          <w:sz w:val="20"/>
        </w:rPr>
        <w:t xml:space="preserve"> </w:t>
      </w:r>
      <w:r>
        <w:rPr>
          <w:w w:val="105"/>
          <w:sz w:val="20"/>
        </w:rPr>
        <w:t>a</w:t>
      </w:r>
      <w:r>
        <w:rPr>
          <w:rFonts w:hint="default"/>
          <w:w w:val="105"/>
          <w:sz w:val="20"/>
          <w:lang w:val="en-US"/>
        </w:rPr>
        <w:t xml:space="preserve"> clipper </w:t>
      </w:r>
      <w:r>
        <w:rPr>
          <w:w w:val="105"/>
          <w:sz w:val="20"/>
        </w:rPr>
        <w:t>circuit, including diodes.</w:t>
      </w:r>
    </w:p>
    <w:p>
      <w:pPr>
        <w:pStyle w:val="10"/>
        <w:numPr>
          <w:ilvl w:val="0"/>
          <w:numId w:val="4"/>
        </w:numPr>
        <w:tabs>
          <w:tab w:val="left" w:pos="1452"/>
        </w:tabs>
        <w:spacing w:before="155" w:after="0" w:line="240" w:lineRule="auto"/>
        <w:ind w:left="1452" w:right="0" w:hanging="198"/>
        <w:jc w:val="left"/>
        <w:rPr>
          <w:sz w:val="20"/>
        </w:rPr>
      </w:pPr>
      <w:r>
        <w:rPr>
          <w:w w:val="105"/>
          <w:sz w:val="20"/>
        </w:rPr>
        <w:t>Examine</w:t>
      </w:r>
      <w:r>
        <w:rPr>
          <w:spacing w:val="10"/>
          <w:w w:val="105"/>
          <w:sz w:val="20"/>
        </w:rPr>
        <w:t xml:space="preserve"> </w:t>
      </w:r>
      <w:r>
        <w:rPr>
          <w:w w:val="105"/>
          <w:sz w:val="20"/>
        </w:rPr>
        <w:t>the</w:t>
      </w:r>
      <w:r>
        <w:rPr>
          <w:spacing w:val="10"/>
          <w:w w:val="105"/>
          <w:sz w:val="20"/>
        </w:rPr>
        <w:t xml:space="preserve"> </w:t>
      </w:r>
      <w:r>
        <w:rPr>
          <w:w w:val="105"/>
          <w:sz w:val="20"/>
        </w:rPr>
        <w:t>role</w:t>
      </w:r>
      <w:r>
        <w:rPr>
          <w:spacing w:val="11"/>
          <w:w w:val="105"/>
          <w:sz w:val="20"/>
        </w:rPr>
        <w:t xml:space="preserve"> </w:t>
      </w:r>
      <w:r>
        <w:rPr>
          <w:w w:val="105"/>
          <w:sz w:val="20"/>
        </w:rPr>
        <w:t>of</w:t>
      </w:r>
      <w:r>
        <w:rPr>
          <w:spacing w:val="10"/>
          <w:w w:val="105"/>
          <w:sz w:val="20"/>
        </w:rPr>
        <w:t xml:space="preserve"> </w:t>
      </w:r>
      <w:r>
        <w:rPr>
          <w:w w:val="105"/>
          <w:sz w:val="20"/>
        </w:rPr>
        <w:t>each</w:t>
      </w:r>
      <w:r>
        <w:rPr>
          <w:spacing w:val="11"/>
          <w:w w:val="105"/>
          <w:sz w:val="20"/>
        </w:rPr>
        <w:t xml:space="preserve"> </w:t>
      </w:r>
      <w:r>
        <w:rPr>
          <w:w w:val="105"/>
          <w:sz w:val="20"/>
        </w:rPr>
        <w:t>component</w:t>
      </w:r>
      <w:r>
        <w:rPr>
          <w:spacing w:val="10"/>
          <w:w w:val="105"/>
          <w:sz w:val="20"/>
        </w:rPr>
        <w:t xml:space="preserve"> </w:t>
      </w:r>
      <w:r>
        <w:rPr>
          <w:w w:val="105"/>
          <w:sz w:val="20"/>
        </w:rPr>
        <w:t>in</w:t>
      </w:r>
      <w:r>
        <w:rPr>
          <w:spacing w:val="11"/>
          <w:w w:val="105"/>
          <w:sz w:val="20"/>
        </w:rPr>
        <w:t xml:space="preserve"> </w:t>
      </w:r>
      <w:r>
        <w:rPr>
          <w:w w:val="105"/>
          <w:sz w:val="20"/>
        </w:rPr>
        <w:t>the</w:t>
      </w:r>
      <w:r>
        <w:rPr>
          <w:spacing w:val="10"/>
          <w:w w:val="105"/>
          <w:sz w:val="20"/>
        </w:rPr>
        <w:t xml:space="preserve"> </w:t>
      </w:r>
      <w:r>
        <w:rPr>
          <w:rFonts w:hint="default"/>
          <w:w w:val="105"/>
          <w:sz w:val="20"/>
          <w:lang w:val="en-US"/>
        </w:rPr>
        <w:t xml:space="preserve">clipping </w:t>
      </w:r>
      <w:r>
        <w:rPr>
          <w:spacing w:val="-2"/>
          <w:w w:val="105"/>
          <w:sz w:val="20"/>
        </w:rPr>
        <w:t>process.</w:t>
      </w:r>
    </w:p>
    <w:p>
      <w:pPr>
        <w:pStyle w:val="7"/>
        <w:spacing w:before="19"/>
      </w:pPr>
    </w:p>
    <w:p>
      <w:pPr>
        <w:pStyle w:val="3"/>
        <w:numPr>
          <w:ilvl w:val="1"/>
          <w:numId w:val="2"/>
        </w:numPr>
        <w:tabs>
          <w:tab w:val="left" w:pos="1567"/>
        </w:tabs>
        <w:spacing w:before="1" w:after="0" w:line="240" w:lineRule="auto"/>
        <w:ind w:left="1567" w:right="0" w:hanging="612"/>
        <w:jc w:val="left"/>
      </w:pPr>
      <w:r>
        <w:rPr>
          <w:rFonts w:hint="default"/>
          <w:w w:val="115"/>
          <w:lang w:val="en-US"/>
        </w:rPr>
        <w:t>M</w:t>
      </w:r>
      <w:r>
        <w:rPr>
          <w:w w:val="115"/>
        </w:rPr>
        <w:t>easurement</w:t>
      </w:r>
      <w:r>
        <w:rPr>
          <w:spacing w:val="5"/>
          <w:w w:val="115"/>
        </w:rPr>
        <w:t xml:space="preserve"> </w:t>
      </w:r>
      <w:r>
        <w:rPr>
          <w:w w:val="115"/>
        </w:rPr>
        <w:t>and</w:t>
      </w:r>
      <w:r>
        <w:rPr>
          <w:spacing w:val="5"/>
          <w:w w:val="115"/>
        </w:rPr>
        <w:t xml:space="preserve"> </w:t>
      </w:r>
      <w:r>
        <w:rPr>
          <w:spacing w:val="-2"/>
          <w:w w:val="115"/>
        </w:rPr>
        <w:t>Calculation:</w:t>
      </w:r>
    </w:p>
    <w:p>
      <w:pPr>
        <w:pStyle w:val="10"/>
        <w:numPr>
          <w:ilvl w:val="0"/>
          <w:numId w:val="5"/>
        </w:numPr>
        <w:tabs>
          <w:tab w:val="left" w:pos="1451"/>
          <w:tab w:val="left" w:pos="1453"/>
        </w:tabs>
        <w:spacing w:before="116" w:after="0" w:line="235" w:lineRule="auto"/>
        <w:ind w:left="1453" w:right="967" w:hanging="200"/>
        <w:jc w:val="left"/>
        <w:rPr>
          <w:sz w:val="20"/>
        </w:rPr>
      </w:pPr>
      <w:r>
        <w:rPr>
          <w:w w:val="105"/>
          <w:sz w:val="20"/>
        </w:rPr>
        <w:t>Measure and record the input and output voltages at various points in the circuit.</w:t>
      </w:r>
    </w:p>
    <w:p>
      <w:pPr>
        <w:pStyle w:val="10"/>
        <w:numPr>
          <w:ilvl w:val="0"/>
          <w:numId w:val="5"/>
        </w:numPr>
        <w:tabs>
          <w:tab w:val="left" w:pos="1451"/>
          <w:tab w:val="left" w:pos="1453"/>
        </w:tabs>
        <w:spacing w:before="159" w:after="0" w:line="235" w:lineRule="auto"/>
        <w:ind w:left="1453" w:right="967" w:hanging="200"/>
        <w:jc w:val="left"/>
        <w:rPr>
          <w:sz w:val="20"/>
        </w:rPr>
      </w:pPr>
      <w:r>
        <w:rPr>
          <w:w w:val="105"/>
          <w:sz w:val="20"/>
        </w:rPr>
        <w:t>Calculate the ripple factor</w:t>
      </w:r>
      <w:r>
        <w:rPr>
          <w:rFonts w:hint="default"/>
          <w:w w:val="105"/>
          <w:sz w:val="20"/>
          <w:lang w:val="en-US"/>
        </w:rPr>
        <w:t xml:space="preserve"> </w:t>
      </w:r>
      <w:r>
        <w:rPr>
          <w:w w:val="105"/>
          <w:sz w:val="20"/>
        </w:rPr>
        <w:t xml:space="preserve">and efficiency of the </w:t>
      </w:r>
      <w:r>
        <w:rPr>
          <w:rFonts w:hint="default"/>
          <w:w w:val="105"/>
          <w:sz w:val="20"/>
          <w:lang w:val="en-US"/>
        </w:rPr>
        <w:t>circuit</w:t>
      </w:r>
      <w:r>
        <w:rPr>
          <w:spacing w:val="-2"/>
          <w:w w:val="105"/>
          <w:sz w:val="20"/>
        </w:rPr>
        <w:t>.</w:t>
      </w:r>
    </w:p>
    <w:p>
      <w:pPr>
        <w:pStyle w:val="7"/>
        <w:spacing w:before="20"/>
      </w:pPr>
    </w:p>
    <w:p>
      <w:pPr>
        <w:pStyle w:val="3"/>
        <w:numPr>
          <w:ilvl w:val="1"/>
          <w:numId w:val="2"/>
        </w:numPr>
        <w:tabs>
          <w:tab w:val="left" w:pos="1567"/>
        </w:tabs>
        <w:spacing w:before="1" w:after="0" w:line="240" w:lineRule="auto"/>
        <w:ind w:left="1567" w:right="0" w:hanging="612"/>
        <w:jc w:val="left"/>
      </w:pPr>
      <w:r>
        <w:rPr>
          <w:spacing w:val="-2"/>
          <w:w w:val="115"/>
        </w:rPr>
        <w:t>Waveform</w:t>
      </w:r>
      <w:r>
        <w:rPr>
          <w:spacing w:val="3"/>
          <w:w w:val="115"/>
        </w:rPr>
        <w:t xml:space="preserve"> </w:t>
      </w:r>
      <w:r>
        <w:rPr>
          <w:spacing w:val="-2"/>
          <w:w w:val="115"/>
        </w:rPr>
        <w:t>Analysis:</w:t>
      </w:r>
    </w:p>
    <w:p>
      <w:pPr>
        <w:pStyle w:val="10"/>
        <w:numPr>
          <w:ilvl w:val="0"/>
          <w:numId w:val="6"/>
        </w:numPr>
        <w:tabs>
          <w:tab w:val="left" w:pos="1451"/>
          <w:tab w:val="left" w:pos="1453"/>
        </w:tabs>
        <w:spacing w:before="116" w:after="0" w:line="235" w:lineRule="auto"/>
        <w:ind w:left="1453" w:right="968" w:hanging="200"/>
        <w:jc w:val="left"/>
        <w:rPr>
          <w:sz w:val="20"/>
        </w:rPr>
      </w:pPr>
      <w:r>
        <w:rPr>
          <w:w w:val="105"/>
          <w:sz w:val="20"/>
        </w:rPr>
        <w:t>Observe</w:t>
      </w:r>
      <w:r>
        <w:rPr>
          <w:spacing w:val="34"/>
          <w:w w:val="105"/>
          <w:sz w:val="20"/>
        </w:rPr>
        <w:t xml:space="preserve"> </w:t>
      </w:r>
      <w:r>
        <w:rPr>
          <w:w w:val="105"/>
          <w:sz w:val="20"/>
        </w:rPr>
        <w:t>and</w:t>
      </w:r>
      <w:r>
        <w:rPr>
          <w:spacing w:val="34"/>
          <w:w w:val="105"/>
          <w:sz w:val="20"/>
        </w:rPr>
        <w:t xml:space="preserve"> </w:t>
      </w:r>
      <w:r>
        <w:rPr>
          <w:w w:val="105"/>
          <w:sz w:val="20"/>
        </w:rPr>
        <w:t>analyze</w:t>
      </w:r>
      <w:r>
        <w:rPr>
          <w:spacing w:val="34"/>
          <w:w w:val="105"/>
          <w:sz w:val="20"/>
        </w:rPr>
        <w:t xml:space="preserve"> </w:t>
      </w:r>
      <w:r>
        <w:rPr>
          <w:w w:val="105"/>
          <w:sz w:val="20"/>
        </w:rPr>
        <w:t>the</w:t>
      </w:r>
      <w:r>
        <w:rPr>
          <w:spacing w:val="34"/>
          <w:w w:val="105"/>
          <w:sz w:val="20"/>
        </w:rPr>
        <w:t xml:space="preserve"> </w:t>
      </w:r>
      <w:r>
        <w:rPr>
          <w:w w:val="105"/>
          <w:sz w:val="20"/>
        </w:rPr>
        <w:t>input</w:t>
      </w:r>
      <w:r>
        <w:rPr>
          <w:spacing w:val="34"/>
          <w:w w:val="105"/>
          <w:sz w:val="20"/>
        </w:rPr>
        <w:t xml:space="preserve"> </w:t>
      </w:r>
      <w:r>
        <w:rPr>
          <w:w w:val="105"/>
          <w:sz w:val="20"/>
        </w:rPr>
        <w:t>and</w:t>
      </w:r>
      <w:r>
        <w:rPr>
          <w:spacing w:val="34"/>
          <w:w w:val="105"/>
          <w:sz w:val="20"/>
        </w:rPr>
        <w:t xml:space="preserve"> </w:t>
      </w:r>
      <w:r>
        <w:rPr>
          <w:w w:val="105"/>
          <w:sz w:val="20"/>
        </w:rPr>
        <w:t>output</w:t>
      </w:r>
      <w:r>
        <w:rPr>
          <w:spacing w:val="34"/>
          <w:w w:val="105"/>
          <w:sz w:val="20"/>
        </w:rPr>
        <w:t xml:space="preserve"> </w:t>
      </w:r>
      <w:r>
        <w:rPr>
          <w:w w:val="105"/>
          <w:sz w:val="20"/>
        </w:rPr>
        <w:t>waveforms</w:t>
      </w:r>
      <w:r>
        <w:rPr>
          <w:spacing w:val="34"/>
          <w:w w:val="105"/>
          <w:sz w:val="20"/>
        </w:rPr>
        <w:t xml:space="preserve"> </w:t>
      </w:r>
      <w:r>
        <w:rPr>
          <w:w w:val="105"/>
          <w:sz w:val="20"/>
        </w:rPr>
        <w:t>using</w:t>
      </w:r>
      <w:r>
        <w:rPr>
          <w:spacing w:val="34"/>
          <w:w w:val="105"/>
          <w:sz w:val="20"/>
        </w:rPr>
        <w:t xml:space="preserve"> </w:t>
      </w:r>
      <w:r>
        <w:rPr>
          <w:w w:val="105"/>
          <w:sz w:val="20"/>
        </w:rPr>
        <w:t>an</w:t>
      </w:r>
      <w:r>
        <w:rPr>
          <w:spacing w:val="34"/>
          <w:w w:val="105"/>
          <w:sz w:val="20"/>
        </w:rPr>
        <w:t xml:space="preserve"> </w:t>
      </w:r>
      <w:r>
        <w:rPr>
          <w:w w:val="105"/>
          <w:sz w:val="20"/>
        </w:rPr>
        <w:t xml:space="preserve">oscillo- </w:t>
      </w:r>
      <w:r>
        <w:rPr>
          <w:spacing w:val="-2"/>
          <w:w w:val="105"/>
          <w:sz w:val="20"/>
        </w:rPr>
        <w:t>scope.</w:t>
      </w:r>
    </w:p>
    <w:p>
      <w:pPr>
        <w:pStyle w:val="10"/>
        <w:numPr>
          <w:ilvl w:val="0"/>
          <w:numId w:val="6"/>
        </w:numPr>
        <w:tabs>
          <w:tab w:val="left" w:pos="1451"/>
          <w:tab w:val="left" w:pos="1453"/>
        </w:tabs>
        <w:spacing w:before="159" w:after="0" w:line="235" w:lineRule="auto"/>
        <w:ind w:left="1453" w:right="967" w:hanging="200"/>
        <w:jc w:val="left"/>
        <w:rPr>
          <w:sz w:val="20"/>
        </w:rPr>
      </w:pPr>
      <w:r>
        <w:rPr>
          <w:w w:val="105"/>
          <w:sz w:val="20"/>
        </w:rPr>
        <w:t xml:space="preserve">Compare and contrast the input and output waveforms to understand the </w:t>
      </w:r>
      <w:r>
        <w:rPr>
          <w:rFonts w:hint="default"/>
          <w:w w:val="105"/>
          <w:sz w:val="20"/>
          <w:lang w:val="en-US"/>
        </w:rPr>
        <w:t xml:space="preserve">clipping </w:t>
      </w:r>
      <w:r>
        <w:rPr>
          <w:w w:val="105"/>
          <w:sz w:val="20"/>
        </w:rPr>
        <w:t>process.</w:t>
      </w:r>
    </w:p>
    <w:p>
      <w:pPr>
        <w:pStyle w:val="10"/>
        <w:numPr>
          <w:ilvl w:val="0"/>
          <w:numId w:val="6"/>
        </w:numPr>
        <w:tabs>
          <w:tab w:val="left" w:pos="1451"/>
          <w:tab w:val="left" w:pos="1453"/>
        </w:tabs>
        <w:spacing w:before="159" w:after="0" w:line="235" w:lineRule="auto"/>
        <w:ind w:left="1453" w:right="967" w:hanging="200"/>
        <w:jc w:val="left"/>
        <w:rPr>
          <w:sz w:val="20"/>
        </w:rPr>
      </w:pPr>
    </w:p>
    <w:p>
      <w:pPr>
        <w:pStyle w:val="3"/>
        <w:numPr>
          <w:ilvl w:val="1"/>
          <w:numId w:val="2"/>
        </w:numPr>
        <w:tabs>
          <w:tab w:val="left" w:pos="1567"/>
        </w:tabs>
        <w:spacing w:before="0" w:after="0" w:line="240" w:lineRule="auto"/>
        <w:ind w:left="1567" w:right="0" w:hanging="612"/>
        <w:jc w:val="left"/>
      </w:pPr>
      <w:r>
        <w:rPr>
          <w:w w:val="120"/>
        </w:rPr>
        <w:t>Efficiency</w:t>
      </w:r>
      <w:r>
        <w:rPr>
          <w:spacing w:val="13"/>
          <w:w w:val="120"/>
        </w:rPr>
        <w:t xml:space="preserve"> </w:t>
      </w:r>
      <w:r>
        <w:rPr>
          <w:w w:val="120"/>
        </w:rPr>
        <w:t>and</w:t>
      </w:r>
      <w:r>
        <w:rPr>
          <w:spacing w:val="14"/>
          <w:w w:val="120"/>
        </w:rPr>
        <w:t xml:space="preserve"> </w:t>
      </w:r>
      <w:r>
        <w:rPr>
          <w:w w:val="120"/>
        </w:rPr>
        <w:t>Ripple</w:t>
      </w:r>
      <w:r>
        <w:rPr>
          <w:spacing w:val="14"/>
          <w:w w:val="120"/>
        </w:rPr>
        <w:t xml:space="preserve"> </w:t>
      </w:r>
      <w:r>
        <w:rPr>
          <w:w w:val="120"/>
        </w:rPr>
        <w:t>Factor</w:t>
      </w:r>
      <w:r>
        <w:rPr>
          <w:spacing w:val="14"/>
          <w:w w:val="120"/>
        </w:rPr>
        <w:t xml:space="preserve"> </w:t>
      </w:r>
      <w:r>
        <w:rPr>
          <w:spacing w:val="-2"/>
          <w:w w:val="120"/>
        </w:rPr>
        <w:t>Calculation:</w:t>
      </w:r>
    </w:p>
    <w:p>
      <w:pPr>
        <w:pStyle w:val="10"/>
        <w:numPr>
          <w:ilvl w:val="0"/>
          <w:numId w:val="7"/>
        </w:numPr>
        <w:tabs>
          <w:tab w:val="left" w:pos="1451"/>
          <w:tab w:val="left" w:pos="1453"/>
        </w:tabs>
        <w:spacing w:before="116" w:after="0" w:line="235" w:lineRule="auto"/>
        <w:ind w:left="1453" w:right="969" w:hanging="200"/>
        <w:jc w:val="left"/>
        <w:rPr>
          <w:sz w:val="20"/>
        </w:rPr>
      </w:pPr>
      <w:r>
        <w:rPr>
          <w:w w:val="105"/>
          <w:sz w:val="20"/>
        </w:rPr>
        <w:t>Determine</w:t>
      </w:r>
      <w:r>
        <w:rPr>
          <w:spacing w:val="-10"/>
          <w:w w:val="105"/>
          <w:sz w:val="20"/>
        </w:rPr>
        <w:t xml:space="preserve"> </w:t>
      </w:r>
      <w:r>
        <w:rPr>
          <w:w w:val="105"/>
          <w:sz w:val="20"/>
        </w:rPr>
        <w:t>the</w:t>
      </w:r>
      <w:r>
        <w:rPr>
          <w:spacing w:val="-10"/>
          <w:w w:val="105"/>
          <w:sz w:val="20"/>
        </w:rPr>
        <w:t xml:space="preserve"> </w:t>
      </w:r>
      <w:r>
        <w:rPr>
          <w:w w:val="105"/>
          <w:sz w:val="20"/>
        </w:rPr>
        <w:t>efficiency</w:t>
      </w:r>
      <w:r>
        <w:rPr>
          <w:spacing w:val="-10"/>
          <w:w w:val="105"/>
          <w:sz w:val="20"/>
        </w:rPr>
        <w:t xml:space="preserve"> </w:t>
      </w:r>
      <w:r>
        <w:rPr>
          <w:w w:val="105"/>
          <w:sz w:val="20"/>
        </w:rPr>
        <w:t>of</w:t>
      </w:r>
      <w:r>
        <w:rPr>
          <w:spacing w:val="-10"/>
          <w:w w:val="105"/>
          <w:sz w:val="20"/>
        </w:rPr>
        <w:t xml:space="preserve"> </w:t>
      </w:r>
      <w:r>
        <w:rPr>
          <w:w w:val="105"/>
          <w:sz w:val="20"/>
        </w:rPr>
        <w:t>the</w:t>
      </w:r>
      <w:r>
        <w:rPr>
          <w:spacing w:val="-10"/>
          <w:w w:val="105"/>
          <w:sz w:val="20"/>
        </w:rPr>
        <w:t xml:space="preserve"> </w:t>
      </w:r>
      <w:r>
        <w:rPr>
          <w:rFonts w:hint="default"/>
          <w:w w:val="105"/>
          <w:sz w:val="20"/>
          <w:lang w:val="en-US"/>
        </w:rPr>
        <w:t xml:space="preserve">circuit </w:t>
      </w:r>
      <w:r>
        <w:rPr>
          <w:w w:val="105"/>
          <w:sz w:val="20"/>
        </w:rPr>
        <w:t>by</w:t>
      </w:r>
      <w:r>
        <w:rPr>
          <w:spacing w:val="-10"/>
          <w:w w:val="105"/>
          <w:sz w:val="20"/>
        </w:rPr>
        <w:t xml:space="preserve"> </w:t>
      </w:r>
      <w:r>
        <w:rPr>
          <w:w w:val="105"/>
          <w:sz w:val="20"/>
        </w:rPr>
        <w:t>comparing</w:t>
      </w:r>
      <w:r>
        <w:rPr>
          <w:spacing w:val="-10"/>
          <w:w w:val="105"/>
          <w:sz w:val="20"/>
        </w:rPr>
        <w:t xml:space="preserve"> </w:t>
      </w:r>
      <w:r>
        <w:rPr>
          <w:w w:val="105"/>
          <w:sz w:val="20"/>
        </w:rPr>
        <w:t>the</w:t>
      </w:r>
      <w:r>
        <w:rPr>
          <w:spacing w:val="-10"/>
          <w:w w:val="105"/>
          <w:sz w:val="20"/>
        </w:rPr>
        <w:t xml:space="preserve"> </w:t>
      </w:r>
      <w:r>
        <w:rPr>
          <w:w w:val="105"/>
          <w:sz w:val="20"/>
        </w:rPr>
        <w:t>output</w:t>
      </w:r>
      <w:r>
        <w:rPr>
          <w:spacing w:val="-9"/>
          <w:w w:val="105"/>
          <w:sz w:val="20"/>
        </w:rPr>
        <w:t xml:space="preserve"> </w:t>
      </w:r>
      <w:r>
        <w:rPr>
          <w:w w:val="105"/>
          <w:sz w:val="20"/>
        </w:rPr>
        <w:t>power to the AC input power.</w:t>
      </w:r>
    </w:p>
    <w:p>
      <w:pPr>
        <w:pStyle w:val="10"/>
        <w:numPr>
          <w:ilvl w:val="0"/>
          <w:numId w:val="7"/>
        </w:numPr>
        <w:tabs>
          <w:tab w:val="left" w:pos="1451"/>
          <w:tab w:val="left" w:pos="1453"/>
        </w:tabs>
        <w:spacing w:before="160" w:after="0" w:line="235" w:lineRule="auto"/>
        <w:ind w:left="1453" w:right="969" w:hanging="200"/>
        <w:jc w:val="left"/>
        <w:rPr>
          <w:sz w:val="20"/>
        </w:rPr>
      </w:pPr>
      <w:r>
        <w:rPr>
          <w:w w:val="105"/>
          <w:sz w:val="20"/>
        </w:rPr>
        <w:t xml:space="preserve">Calculate the ripple factor to evaluate the smoothness of the </w:t>
      </w:r>
      <w:r>
        <w:rPr>
          <w:rFonts w:hint="default"/>
          <w:w w:val="105"/>
          <w:sz w:val="20"/>
          <w:lang w:val="en-US"/>
        </w:rPr>
        <w:t>clipped</w:t>
      </w:r>
      <w:r>
        <w:rPr>
          <w:w w:val="105"/>
          <w:sz w:val="20"/>
        </w:rPr>
        <w:t xml:space="preserve"> </w:t>
      </w:r>
      <w:r>
        <w:rPr>
          <w:spacing w:val="-2"/>
          <w:w w:val="105"/>
          <w:sz w:val="20"/>
        </w:rPr>
        <w:t>output.</w:t>
      </w:r>
    </w:p>
    <w:p>
      <w:pPr>
        <w:spacing w:after="0" w:line="235" w:lineRule="auto"/>
        <w:jc w:val="left"/>
        <w:rPr>
          <w:sz w:val="20"/>
        </w:rPr>
        <w:sectPr>
          <w:pgSz w:w="12240" w:h="15840"/>
          <w:pgMar w:top="2000" w:right="1720" w:bottom="2020" w:left="1720" w:header="1777" w:footer="1834" w:gutter="0"/>
          <w:cols w:space="720" w:num="1"/>
        </w:sectPr>
      </w:pPr>
    </w:p>
    <w:p>
      <w:pPr>
        <w:pStyle w:val="7"/>
        <w:spacing w:before="167"/>
        <w:rPr>
          <w:sz w:val="24"/>
        </w:rPr>
      </w:pPr>
    </w:p>
    <w:p>
      <w:pPr>
        <w:pStyle w:val="3"/>
        <w:numPr>
          <w:ilvl w:val="1"/>
          <w:numId w:val="2"/>
        </w:numPr>
        <w:tabs>
          <w:tab w:val="left" w:pos="1567"/>
        </w:tabs>
        <w:spacing w:before="1" w:after="0" w:line="240" w:lineRule="auto"/>
        <w:ind w:left="1567" w:right="0" w:hanging="612"/>
        <w:jc w:val="left"/>
      </w:pPr>
      <w:r>
        <w:rPr>
          <w:w w:val="115"/>
        </w:rPr>
        <w:t>Effects</w:t>
      </w:r>
      <w:r>
        <w:rPr>
          <w:spacing w:val="32"/>
          <w:w w:val="115"/>
        </w:rPr>
        <w:t xml:space="preserve"> </w:t>
      </w:r>
      <w:r>
        <w:rPr>
          <w:w w:val="115"/>
        </w:rPr>
        <w:t>of</w:t>
      </w:r>
      <w:r>
        <w:rPr>
          <w:spacing w:val="32"/>
          <w:w w:val="115"/>
        </w:rPr>
        <w:t xml:space="preserve"> </w:t>
      </w:r>
      <w:r>
        <w:rPr>
          <w:w w:val="115"/>
        </w:rPr>
        <w:t>Load</w:t>
      </w:r>
      <w:r>
        <w:rPr>
          <w:spacing w:val="33"/>
          <w:w w:val="115"/>
        </w:rPr>
        <w:t xml:space="preserve"> </w:t>
      </w:r>
      <w:r>
        <w:rPr>
          <w:spacing w:val="-2"/>
          <w:w w:val="115"/>
        </w:rPr>
        <w:t>Resistance:</w:t>
      </w:r>
    </w:p>
    <w:p>
      <w:pPr>
        <w:pStyle w:val="10"/>
        <w:numPr>
          <w:ilvl w:val="0"/>
          <w:numId w:val="8"/>
        </w:numPr>
        <w:tabs>
          <w:tab w:val="left" w:pos="1451"/>
          <w:tab w:val="left" w:pos="1453"/>
        </w:tabs>
        <w:spacing w:before="116" w:after="0" w:line="235" w:lineRule="auto"/>
        <w:ind w:left="1453" w:right="969" w:hanging="200"/>
        <w:jc w:val="both"/>
        <w:rPr>
          <w:sz w:val="20"/>
        </w:rPr>
      </w:pPr>
      <w:r>
        <w:rPr>
          <w:sz w:val="20"/>
        </w:rPr>
        <w:t>Investigate the influence of load resistance on the performance of the full- wave rectifier.</w:t>
      </w:r>
    </w:p>
    <w:p>
      <w:pPr>
        <w:pStyle w:val="10"/>
        <w:numPr>
          <w:ilvl w:val="0"/>
          <w:numId w:val="8"/>
        </w:numPr>
        <w:tabs>
          <w:tab w:val="left" w:pos="1451"/>
          <w:tab w:val="left" w:pos="1453"/>
        </w:tabs>
        <w:spacing w:before="159" w:after="0" w:line="235" w:lineRule="auto"/>
        <w:ind w:left="1453" w:right="967" w:hanging="200"/>
        <w:jc w:val="both"/>
        <w:rPr>
          <w:sz w:val="20"/>
        </w:rPr>
      </w:pPr>
      <w:r>
        <w:rPr>
          <w:w w:val="105"/>
          <w:sz w:val="20"/>
        </w:rPr>
        <w:t xml:space="preserve">Analyze how changes in load resistance affect the output voltage and cur- </w:t>
      </w:r>
      <w:r>
        <w:rPr>
          <w:spacing w:val="-2"/>
          <w:w w:val="105"/>
          <w:sz w:val="20"/>
        </w:rPr>
        <w:t>rent.</w:t>
      </w:r>
    </w:p>
    <w:p>
      <w:pPr>
        <w:pStyle w:val="7"/>
        <w:spacing w:before="19"/>
      </w:pPr>
    </w:p>
    <w:p>
      <w:pPr>
        <w:pStyle w:val="3"/>
        <w:numPr>
          <w:ilvl w:val="1"/>
          <w:numId w:val="2"/>
        </w:numPr>
        <w:tabs>
          <w:tab w:val="left" w:pos="1702"/>
        </w:tabs>
        <w:spacing w:before="0" w:after="0" w:line="240" w:lineRule="auto"/>
        <w:ind w:left="1702" w:right="0" w:hanging="747"/>
        <w:jc w:val="left"/>
      </w:pPr>
      <w:r>
        <w:rPr>
          <w:w w:val="120"/>
        </w:rPr>
        <w:t>Comparison</w:t>
      </w:r>
      <w:r>
        <w:rPr>
          <w:spacing w:val="-3"/>
          <w:w w:val="120"/>
        </w:rPr>
        <w:t xml:space="preserve"> </w:t>
      </w:r>
      <w:r>
        <w:rPr>
          <w:w w:val="120"/>
        </w:rPr>
        <w:t>with</w:t>
      </w:r>
      <w:r>
        <w:rPr>
          <w:spacing w:val="-3"/>
          <w:w w:val="120"/>
        </w:rPr>
        <w:t xml:space="preserve"> </w:t>
      </w:r>
      <w:r>
        <w:rPr>
          <w:spacing w:val="-2"/>
          <w:w w:val="120"/>
        </w:rPr>
        <w:t>Theory:</w:t>
      </w:r>
    </w:p>
    <w:p>
      <w:pPr>
        <w:pStyle w:val="10"/>
        <w:numPr>
          <w:ilvl w:val="0"/>
          <w:numId w:val="9"/>
        </w:numPr>
        <w:tabs>
          <w:tab w:val="left" w:pos="1451"/>
          <w:tab w:val="left" w:pos="1453"/>
        </w:tabs>
        <w:spacing w:before="116" w:after="0" w:line="235" w:lineRule="auto"/>
        <w:ind w:left="1453" w:right="967" w:hanging="200"/>
        <w:jc w:val="both"/>
        <w:rPr>
          <w:sz w:val="20"/>
        </w:rPr>
      </w:pPr>
      <w:r>
        <w:rPr>
          <w:w w:val="105"/>
          <w:sz w:val="20"/>
        </w:rPr>
        <w:t>Compare the experimental results with theoretical expectations based on the ideal characteristics of a full-wave rectifier.</w:t>
      </w:r>
    </w:p>
    <w:p>
      <w:pPr>
        <w:pStyle w:val="10"/>
        <w:numPr>
          <w:ilvl w:val="0"/>
          <w:numId w:val="9"/>
        </w:numPr>
        <w:tabs>
          <w:tab w:val="left" w:pos="1452"/>
        </w:tabs>
        <w:spacing w:before="156" w:after="0" w:line="240" w:lineRule="auto"/>
        <w:ind w:left="1452" w:right="0" w:hanging="198"/>
        <w:jc w:val="left"/>
        <w:rPr>
          <w:sz w:val="20"/>
        </w:rPr>
      </w:pPr>
      <w:r>
        <w:rPr>
          <w:w w:val="105"/>
          <w:sz w:val="20"/>
        </w:rPr>
        <w:t>Identify</w:t>
      </w:r>
      <w:r>
        <w:rPr>
          <w:spacing w:val="9"/>
          <w:w w:val="105"/>
          <w:sz w:val="20"/>
        </w:rPr>
        <w:t xml:space="preserve"> </w:t>
      </w:r>
      <w:r>
        <w:rPr>
          <w:w w:val="105"/>
          <w:sz w:val="20"/>
        </w:rPr>
        <w:t>any</w:t>
      </w:r>
      <w:r>
        <w:rPr>
          <w:spacing w:val="9"/>
          <w:w w:val="105"/>
          <w:sz w:val="20"/>
        </w:rPr>
        <w:t xml:space="preserve"> </w:t>
      </w:r>
      <w:r>
        <w:rPr>
          <w:w w:val="105"/>
          <w:sz w:val="20"/>
        </w:rPr>
        <w:t>discrepancies</w:t>
      </w:r>
      <w:r>
        <w:rPr>
          <w:spacing w:val="10"/>
          <w:w w:val="105"/>
          <w:sz w:val="20"/>
        </w:rPr>
        <w:t xml:space="preserve"> </w:t>
      </w:r>
      <w:r>
        <w:rPr>
          <w:w w:val="105"/>
          <w:sz w:val="20"/>
        </w:rPr>
        <w:t>and</w:t>
      </w:r>
      <w:r>
        <w:rPr>
          <w:spacing w:val="9"/>
          <w:w w:val="105"/>
          <w:sz w:val="20"/>
        </w:rPr>
        <w:t xml:space="preserve"> </w:t>
      </w:r>
      <w:r>
        <w:rPr>
          <w:w w:val="105"/>
          <w:sz w:val="20"/>
        </w:rPr>
        <w:t>analyze</w:t>
      </w:r>
      <w:r>
        <w:rPr>
          <w:spacing w:val="9"/>
          <w:w w:val="105"/>
          <w:sz w:val="20"/>
        </w:rPr>
        <w:t xml:space="preserve"> </w:t>
      </w:r>
      <w:r>
        <w:rPr>
          <w:w w:val="105"/>
          <w:sz w:val="20"/>
        </w:rPr>
        <w:t>possible</w:t>
      </w:r>
      <w:r>
        <w:rPr>
          <w:spacing w:val="10"/>
          <w:w w:val="105"/>
          <w:sz w:val="20"/>
        </w:rPr>
        <w:t xml:space="preserve"> </w:t>
      </w:r>
      <w:r>
        <w:rPr>
          <w:w w:val="105"/>
          <w:sz w:val="20"/>
        </w:rPr>
        <w:t>sources</w:t>
      </w:r>
      <w:r>
        <w:rPr>
          <w:spacing w:val="9"/>
          <w:w w:val="105"/>
          <w:sz w:val="20"/>
        </w:rPr>
        <w:t xml:space="preserve"> </w:t>
      </w:r>
      <w:r>
        <w:rPr>
          <w:w w:val="105"/>
          <w:sz w:val="20"/>
        </w:rPr>
        <w:t>of</w:t>
      </w:r>
      <w:r>
        <w:rPr>
          <w:spacing w:val="10"/>
          <w:w w:val="105"/>
          <w:sz w:val="20"/>
        </w:rPr>
        <w:t xml:space="preserve"> </w:t>
      </w:r>
      <w:r>
        <w:rPr>
          <w:spacing w:val="-2"/>
          <w:w w:val="105"/>
          <w:sz w:val="20"/>
        </w:rPr>
        <w:t>error.</w:t>
      </w:r>
    </w:p>
    <w:p>
      <w:pPr>
        <w:pStyle w:val="7"/>
        <w:spacing w:before="19"/>
      </w:pPr>
    </w:p>
    <w:p>
      <w:pPr>
        <w:pStyle w:val="7"/>
        <w:spacing w:before="83"/>
      </w:pPr>
    </w:p>
    <w:p>
      <w:pPr>
        <w:pStyle w:val="2"/>
        <w:numPr>
          <w:ilvl w:val="0"/>
          <w:numId w:val="2"/>
        </w:numPr>
        <w:tabs>
          <w:tab w:val="left" w:pos="1600"/>
        </w:tabs>
        <w:spacing w:before="0" w:after="0" w:line="240" w:lineRule="auto"/>
        <w:ind w:left="1600" w:right="0" w:hanging="645"/>
        <w:jc w:val="left"/>
      </w:pPr>
      <w:r>
        <w:rPr>
          <w:spacing w:val="-2"/>
          <w:w w:val="125"/>
        </w:rPr>
        <w:t>Theory:</w:t>
      </w:r>
    </w:p>
    <w:p>
      <w:pPr>
        <w:pStyle w:val="7"/>
        <w:spacing w:before="175" w:line="235" w:lineRule="auto"/>
        <w:ind w:left="955" w:right="967"/>
        <w:jc w:val="both"/>
      </w:pPr>
      <w:r>
        <w:rPr>
          <w:rFonts w:hint="default"/>
          <w:w w:val="110"/>
        </w:rPr>
        <w:t xml:space="preserve">A clipper circuit is an electronic circuit designed to "clip" or limit the voltage amplitude of an input signal. It is used to remove unwanted portions of the input signal. There are two types of clipper circuits: </w:t>
      </w:r>
      <w:r>
        <w:rPr>
          <w:rFonts w:hint="default"/>
          <w:w w:val="110"/>
          <w:lang w:val="en-US"/>
        </w:rPr>
        <w:t xml:space="preserve">Negative </w:t>
      </w:r>
      <w:r>
        <w:rPr>
          <w:rFonts w:hint="default"/>
          <w:w w:val="110"/>
        </w:rPr>
        <w:t xml:space="preserve">clipper and </w:t>
      </w:r>
      <w:r>
        <w:rPr>
          <w:rFonts w:hint="default"/>
          <w:w w:val="110"/>
          <w:lang w:val="en-US"/>
        </w:rPr>
        <w:t>Posi</w:t>
      </w:r>
      <w:r>
        <w:rPr>
          <w:rFonts w:hint="default"/>
          <w:w w:val="110"/>
        </w:rPr>
        <w:t>tive clipper.</w:t>
      </w:r>
    </w:p>
    <w:p>
      <w:pPr>
        <w:spacing w:after="0" w:line="235" w:lineRule="auto"/>
        <w:jc w:val="both"/>
        <w:sectPr>
          <w:pgSz w:w="12240" w:h="15840"/>
          <w:pgMar w:top="2000" w:right="1720" w:bottom="2020" w:left="1720" w:header="1777" w:footer="1834" w:gutter="0"/>
          <w:cols w:space="720" w:num="1"/>
        </w:sectPr>
      </w:pPr>
    </w:p>
    <w:p>
      <w:pPr>
        <w:pStyle w:val="7"/>
        <w:spacing w:before="81"/>
        <w:rPr>
          <w:sz w:val="28"/>
        </w:rPr>
      </w:pPr>
    </w:p>
    <w:p>
      <w:pPr>
        <w:pStyle w:val="2"/>
        <w:numPr>
          <w:ilvl w:val="0"/>
          <w:numId w:val="2"/>
        </w:numPr>
        <w:tabs>
          <w:tab w:val="left" w:pos="1600"/>
        </w:tabs>
        <w:spacing w:before="0" w:after="0" w:line="240" w:lineRule="auto"/>
        <w:ind w:left="1600" w:right="0" w:hanging="645"/>
        <w:jc w:val="left"/>
      </w:pPr>
      <w:r>
        <w:rPr>
          <w:w w:val="120"/>
        </w:rPr>
        <w:t>Required</w:t>
      </w:r>
      <w:r>
        <w:rPr>
          <w:spacing w:val="41"/>
          <w:w w:val="120"/>
        </w:rPr>
        <w:t xml:space="preserve"> </w:t>
      </w:r>
      <w:r>
        <w:rPr>
          <w:spacing w:val="-2"/>
          <w:w w:val="120"/>
        </w:rPr>
        <w:t>apparatus:</w:t>
      </w:r>
    </w:p>
    <w:p>
      <w:pPr>
        <w:pStyle w:val="10"/>
        <w:numPr>
          <w:ilvl w:val="0"/>
          <w:numId w:val="11"/>
        </w:numPr>
        <w:tabs>
          <w:tab w:val="left" w:pos="1452"/>
        </w:tabs>
        <w:spacing w:before="171" w:after="0" w:line="240" w:lineRule="auto"/>
        <w:ind w:left="1452" w:right="0" w:hanging="198"/>
        <w:jc w:val="left"/>
        <w:rPr>
          <w:sz w:val="20"/>
        </w:rPr>
      </w:pPr>
      <w:r>
        <w:rPr>
          <w:spacing w:val="-2"/>
          <w:w w:val="105"/>
          <w:sz w:val="20"/>
        </w:rPr>
        <w:t>Diode</w:t>
      </w:r>
    </w:p>
    <w:p>
      <w:pPr>
        <w:pStyle w:val="10"/>
        <w:numPr>
          <w:ilvl w:val="0"/>
          <w:numId w:val="11"/>
        </w:numPr>
        <w:tabs>
          <w:tab w:val="left" w:pos="1452"/>
        </w:tabs>
        <w:spacing w:before="154" w:after="0" w:line="240" w:lineRule="auto"/>
        <w:ind w:left="1452" w:right="0" w:hanging="198"/>
        <w:jc w:val="left"/>
        <w:rPr>
          <w:sz w:val="20"/>
        </w:rPr>
      </w:pPr>
      <w:r>
        <w:rPr>
          <w:spacing w:val="-2"/>
          <w:w w:val="105"/>
          <w:sz w:val="20"/>
        </w:rPr>
        <w:t>Resistor</w:t>
      </w:r>
    </w:p>
    <w:p>
      <w:pPr>
        <w:pStyle w:val="10"/>
        <w:numPr>
          <w:ilvl w:val="0"/>
          <w:numId w:val="11"/>
        </w:numPr>
        <w:tabs>
          <w:tab w:val="left" w:pos="1452"/>
        </w:tabs>
        <w:spacing w:before="154" w:after="0" w:line="240" w:lineRule="auto"/>
        <w:ind w:left="1452" w:right="0" w:hanging="198"/>
        <w:jc w:val="left"/>
        <w:rPr>
          <w:sz w:val="20"/>
        </w:rPr>
      </w:pPr>
      <w:r>
        <w:rPr>
          <w:spacing w:val="-2"/>
          <w:w w:val="110"/>
          <w:sz w:val="20"/>
        </w:rPr>
        <w:t>Alternator</w:t>
      </w:r>
    </w:p>
    <w:p>
      <w:pPr>
        <w:pStyle w:val="10"/>
        <w:numPr>
          <w:ilvl w:val="0"/>
          <w:numId w:val="11"/>
        </w:numPr>
        <w:tabs>
          <w:tab w:val="left" w:pos="1452"/>
        </w:tabs>
        <w:spacing w:before="154" w:after="0" w:line="240" w:lineRule="auto"/>
        <w:ind w:left="1452" w:right="0" w:hanging="198"/>
        <w:jc w:val="left"/>
        <w:rPr>
          <w:sz w:val="20"/>
        </w:rPr>
      </w:pPr>
      <w:r>
        <w:rPr>
          <w:rFonts w:hint="default"/>
          <w:w w:val="120"/>
          <w:sz w:val="20"/>
          <w:lang w:val="en-US"/>
        </w:rPr>
        <w:t>DC source</w:t>
      </w:r>
    </w:p>
    <w:p>
      <w:pPr>
        <w:pStyle w:val="10"/>
        <w:numPr>
          <w:ilvl w:val="0"/>
          <w:numId w:val="11"/>
        </w:numPr>
        <w:tabs>
          <w:tab w:val="left" w:pos="1452"/>
        </w:tabs>
        <w:spacing w:before="154" w:after="0" w:line="240" w:lineRule="auto"/>
        <w:ind w:left="1452" w:right="0" w:hanging="198"/>
        <w:jc w:val="left"/>
        <w:rPr>
          <w:sz w:val="20"/>
        </w:rPr>
      </w:pPr>
      <w:r>
        <w:rPr>
          <w:spacing w:val="-2"/>
          <w:w w:val="105"/>
          <w:sz w:val="20"/>
        </w:rPr>
        <w:t>Oscilloscope</w:t>
      </w:r>
    </w:p>
    <w:p>
      <w:pPr>
        <w:pStyle w:val="7"/>
      </w:pPr>
    </w:p>
    <w:p>
      <w:pPr>
        <w:pStyle w:val="7"/>
      </w:pPr>
    </w:p>
    <w:p>
      <w:pPr>
        <w:pStyle w:val="7"/>
      </w:pPr>
    </w:p>
    <w:p>
      <w:pPr>
        <w:pStyle w:val="7"/>
        <w:spacing w:before="168"/>
      </w:pPr>
    </w:p>
    <w:p>
      <w:pPr>
        <w:pStyle w:val="2"/>
        <w:numPr>
          <w:ilvl w:val="0"/>
          <w:numId w:val="2"/>
        </w:numPr>
        <w:tabs>
          <w:tab w:val="left" w:pos="1600"/>
        </w:tabs>
        <w:spacing w:before="0" w:after="0" w:line="240" w:lineRule="auto"/>
        <w:ind w:left="1600" w:right="0" w:hanging="645"/>
        <w:jc w:val="left"/>
      </w:pPr>
      <w:r>
        <w:rPr>
          <w:w w:val="125"/>
        </w:rPr>
        <w:t>Circuit</w:t>
      </w:r>
      <w:r>
        <w:rPr>
          <w:spacing w:val="64"/>
          <w:w w:val="150"/>
        </w:rPr>
        <w:t xml:space="preserve"> </w:t>
      </w:r>
      <w:r>
        <w:rPr>
          <w:spacing w:val="-2"/>
          <w:w w:val="125"/>
        </w:rPr>
        <w:t>Diagram:</w:t>
      </w:r>
    </w:p>
    <w:p>
      <w:pPr>
        <w:pStyle w:val="7"/>
        <w:spacing w:before="149"/>
        <w:rPr>
          <w:b/>
        </w:rPr>
      </w:pPr>
    </w:p>
    <w:p>
      <w:pPr>
        <w:pStyle w:val="7"/>
        <w:spacing w:before="34"/>
        <w:jc w:val="center"/>
        <w:rPr>
          <w:b/>
        </w:rPr>
      </w:pPr>
      <w:r>
        <w:drawing>
          <wp:inline distT="0" distB="0" distL="114300" distR="114300">
            <wp:extent cx="4946650" cy="2660650"/>
            <wp:effectExtent l="0" t="0" r="6350"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1"/>
                    <a:stretch>
                      <a:fillRect/>
                    </a:stretch>
                  </pic:blipFill>
                  <pic:spPr>
                    <a:xfrm>
                      <a:off x="0" y="0"/>
                      <a:ext cx="4946650" cy="2660650"/>
                    </a:xfrm>
                    <a:prstGeom prst="rect">
                      <a:avLst/>
                    </a:prstGeom>
                    <a:noFill/>
                    <a:ln>
                      <a:noFill/>
                    </a:ln>
                  </pic:spPr>
                </pic:pic>
              </a:graphicData>
            </a:graphic>
          </wp:inline>
        </w:drawing>
      </w:r>
    </w:p>
    <w:p>
      <w:pPr>
        <w:pStyle w:val="7"/>
        <w:ind w:left="1219" w:right="1231"/>
        <w:jc w:val="center"/>
      </w:pPr>
      <w:r>
        <w:rPr>
          <w:w w:val="110"/>
        </w:rPr>
        <w:t>Figure</w:t>
      </w:r>
      <w:r>
        <w:rPr>
          <w:spacing w:val="19"/>
          <w:w w:val="110"/>
        </w:rPr>
        <w:t xml:space="preserve"> </w:t>
      </w:r>
      <w:r>
        <w:rPr>
          <w:w w:val="110"/>
        </w:rPr>
        <w:t>3:</w:t>
      </w:r>
      <w:r>
        <w:rPr>
          <w:spacing w:val="42"/>
          <w:w w:val="110"/>
        </w:rPr>
        <w:t xml:space="preserve"> </w:t>
      </w:r>
      <w:r>
        <w:rPr>
          <w:w w:val="110"/>
        </w:rPr>
        <w:t>Circuit</w:t>
      </w:r>
      <w:r>
        <w:rPr>
          <w:spacing w:val="19"/>
          <w:w w:val="110"/>
        </w:rPr>
        <w:t xml:space="preserve"> </w:t>
      </w:r>
      <w:r>
        <w:rPr>
          <w:spacing w:val="-2"/>
          <w:w w:val="110"/>
        </w:rPr>
        <w:t>Diagram</w:t>
      </w:r>
    </w:p>
    <w:p>
      <w:pPr>
        <w:rPr>
          <w:sz w:val="28"/>
        </w:rPr>
      </w:pPr>
      <w:r>
        <w:rPr>
          <w:sz w:val="28"/>
        </w:rPr>
        <w:br w:type="page"/>
      </w:r>
    </w:p>
    <w:p>
      <w:pPr>
        <w:pStyle w:val="7"/>
        <w:spacing w:before="219"/>
        <w:rPr>
          <w:sz w:val="28"/>
        </w:rPr>
      </w:pPr>
    </w:p>
    <w:p>
      <w:pPr>
        <w:pStyle w:val="2"/>
        <w:numPr>
          <w:ilvl w:val="0"/>
          <w:numId w:val="2"/>
        </w:numPr>
        <w:tabs>
          <w:tab w:val="left" w:pos="1600"/>
        </w:tabs>
        <w:spacing w:before="0" w:after="0" w:line="240" w:lineRule="auto"/>
        <w:ind w:left="1600" w:right="0" w:hanging="645"/>
        <w:jc w:val="left"/>
      </w:pPr>
      <w:r>
        <w:rPr>
          <w:spacing w:val="-2"/>
          <w:w w:val="120"/>
        </w:rPr>
        <w:t>Output:</w:t>
      </w:r>
    </w:p>
    <w:p>
      <w:pPr>
        <w:pStyle w:val="7"/>
        <w:spacing w:before="171"/>
        <w:ind w:left="955"/>
      </w:pPr>
      <w:r>
        <w:rPr>
          <w:w w:val="110"/>
        </w:rPr>
        <w:t>Input</w:t>
      </w:r>
      <w:r>
        <w:rPr>
          <w:spacing w:val="17"/>
          <w:w w:val="110"/>
        </w:rPr>
        <w:t xml:space="preserve"> </w:t>
      </w:r>
      <w:r>
        <w:rPr>
          <w:w w:val="110"/>
        </w:rPr>
        <w:t>Signal,</w:t>
      </w:r>
      <w:r>
        <w:rPr>
          <w:spacing w:val="18"/>
          <w:w w:val="110"/>
        </w:rPr>
        <w:t xml:space="preserve"> </w:t>
      </w:r>
      <w:r>
        <w:rPr>
          <w:w w:val="110"/>
        </w:rPr>
        <w:t>Output</w:t>
      </w:r>
      <w:r>
        <w:rPr>
          <w:spacing w:val="18"/>
          <w:w w:val="110"/>
        </w:rPr>
        <w:t xml:space="preserve"> </w:t>
      </w:r>
      <w:r>
        <w:rPr>
          <w:spacing w:val="-2"/>
          <w:w w:val="110"/>
        </w:rPr>
        <w:t>Signal-</w:t>
      </w:r>
    </w:p>
    <w:p>
      <w:pPr>
        <w:pStyle w:val="7"/>
      </w:pPr>
    </w:p>
    <w:p>
      <w:pPr>
        <w:pStyle w:val="7"/>
        <w:spacing w:before="1" w:after="1"/>
      </w:pPr>
    </w:p>
    <w:p>
      <w:pPr>
        <w:pStyle w:val="7"/>
        <w:ind w:left="955"/>
      </w:pPr>
      <w:r>
        <w:rPr>
          <w:rFonts w:hint="default"/>
          <w:spacing w:val="-2"/>
          <w:w w:val="110"/>
          <w:lang w:val="en-US"/>
        </w:rPr>
        <w:drawing>
          <wp:inline distT="0" distB="0" distL="114300" distR="114300">
            <wp:extent cx="5181600" cy="5200650"/>
            <wp:effectExtent l="0" t="0" r="0" b="6350"/>
            <wp:docPr id="13" name="Picture 13" descr="Screenshot 2024-02-12 23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2-12 234601"/>
                    <pic:cNvPicPr>
                      <a:picLocks noChangeAspect="1"/>
                    </pic:cNvPicPr>
                  </pic:nvPicPr>
                  <pic:blipFill>
                    <a:blip r:embed="rId12"/>
                    <a:stretch>
                      <a:fillRect/>
                    </a:stretch>
                  </pic:blipFill>
                  <pic:spPr>
                    <a:xfrm>
                      <a:off x="0" y="0"/>
                      <a:ext cx="5181600" cy="5200650"/>
                    </a:xfrm>
                    <a:prstGeom prst="rect">
                      <a:avLst/>
                    </a:prstGeom>
                  </pic:spPr>
                </pic:pic>
              </a:graphicData>
            </a:graphic>
          </wp:inline>
        </w:drawing>
      </w:r>
    </w:p>
    <w:p>
      <w:pPr>
        <w:pStyle w:val="7"/>
        <w:spacing w:before="18"/>
      </w:pPr>
    </w:p>
    <w:p>
      <w:pPr>
        <w:pStyle w:val="7"/>
        <w:ind w:left="1220" w:right="1231"/>
        <w:jc w:val="center"/>
      </w:pPr>
      <w:r>
        <w:rPr>
          <w:w w:val="110"/>
        </w:rPr>
        <w:t>Figure</w:t>
      </w:r>
      <w:r>
        <w:rPr>
          <w:spacing w:val="5"/>
          <w:w w:val="110"/>
        </w:rPr>
        <w:t xml:space="preserve"> </w:t>
      </w:r>
      <w:r>
        <w:rPr>
          <w:w w:val="110"/>
        </w:rPr>
        <w:t>4:</w:t>
      </w:r>
      <w:r>
        <w:rPr>
          <w:spacing w:val="24"/>
          <w:w w:val="110"/>
        </w:rPr>
        <w:t xml:space="preserve"> </w:t>
      </w:r>
      <w:r>
        <w:rPr>
          <w:w w:val="110"/>
        </w:rPr>
        <w:t>Input</w:t>
      </w:r>
      <w:r>
        <w:rPr>
          <w:spacing w:val="5"/>
          <w:w w:val="110"/>
        </w:rPr>
        <w:t xml:space="preserve"> </w:t>
      </w:r>
      <w:r>
        <w:rPr>
          <w:w w:val="110"/>
        </w:rPr>
        <w:t>and</w:t>
      </w:r>
      <w:r>
        <w:rPr>
          <w:spacing w:val="6"/>
          <w:w w:val="110"/>
        </w:rPr>
        <w:t xml:space="preserve"> </w:t>
      </w:r>
      <w:r>
        <w:rPr>
          <w:w w:val="110"/>
        </w:rPr>
        <w:t>output</w:t>
      </w:r>
      <w:r>
        <w:rPr>
          <w:spacing w:val="5"/>
          <w:w w:val="110"/>
        </w:rPr>
        <w:t xml:space="preserve"> </w:t>
      </w:r>
      <w:r>
        <w:rPr>
          <w:spacing w:val="-2"/>
          <w:w w:val="110"/>
        </w:rPr>
        <w:t>Signal</w:t>
      </w:r>
    </w:p>
    <w:p>
      <w:r>
        <w:br w:type="page"/>
      </w:r>
    </w:p>
    <w:p>
      <w:pPr>
        <w:pStyle w:val="7"/>
        <w:spacing w:before="72"/>
      </w:pPr>
    </w:p>
    <w:p>
      <w:pPr>
        <w:pStyle w:val="2"/>
        <w:numPr>
          <w:ilvl w:val="0"/>
          <w:numId w:val="2"/>
        </w:numPr>
        <w:tabs>
          <w:tab w:val="left" w:pos="1600"/>
        </w:tabs>
        <w:spacing w:before="0" w:after="0" w:line="240" w:lineRule="auto"/>
        <w:ind w:left="1600" w:right="0" w:hanging="645"/>
        <w:jc w:val="left"/>
      </w:pPr>
      <w:r>
        <w:rPr>
          <w:spacing w:val="-2"/>
          <w:w w:val="120"/>
        </w:rPr>
        <w:t>Discussion:</w:t>
      </w:r>
    </w:p>
    <w:p>
      <w:pPr>
        <w:pStyle w:val="7"/>
        <w:spacing w:before="171" w:line="242" w:lineRule="exact"/>
        <w:ind w:left="955"/>
      </w:pPr>
      <w:r>
        <w:rPr>
          <w:spacing w:val="-2"/>
          <w:w w:val="105"/>
        </w:rPr>
        <w:t>Here,</w:t>
      </w:r>
    </w:p>
    <w:p>
      <w:pPr>
        <w:pStyle w:val="7"/>
        <w:spacing w:before="235" w:line="242" w:lineRule="exact"/>
        <w:ind w:left="1254"/>
        <w:rPr>
          <w:rFonts w:hint="default"/>
          <w:w w:val="110"/>
          <w:lang w:val="en-US"/>
        </w:rPr>
      </w:pPr>
      <w:r>
        <w:rPr>
          <w:rFonts w:hint="default"/>
          <w:w w:val="110"/>
          <w:lang w:val="en-US"/>
        </w:rPr>
        <w:t>For positive half cycle,</w:t>
      </w:r>
    </w:p>
    <w:p>
      <w:pPr>
        <w:pStyle w:val="7"/>
        <w:spacing w:before="235" w:line="242" w:lineRule="exact"/>
        <w:ind w:left="1254"/>
        <w:rPr>
          <w:rFonts w:hint="default"/>
          <w:w w:val="110"/>
          <w:vertAlign w:val="baseline"/>
          <w:lang w:val="en-US"/>
        </w:rPr>
      </w:pPr>
      <w:r>
        <w:rPr>
          <w:rFonts w:hint="default"/>
          <w:w w:val="110"/>
          <w:lang w:val="en-US"/>
        </w:rPr>
        <w:t>V</w:t>
      </w:r>
      <w:r>
        <w:rPr>
          <w:rFonts w:hint="default"/>
          <w:w w:val="110"/>
          <w:vertAlign w:val="subscript"/>
          <w:lang w:val="en-US"/>
        </w:rPr>
        <w:t xml:space="preserve">input </w:t>
      </w:r>
      <w:r>
        <w:rPr>
          <w:rFonts w:hint="default"/>
          <w:w w:val="110"/>
          <w:vertAlign w:val="baseline"/>
          <w:lang w:val="en-US"/>
        </w:rPr>
        <w:t>&lt; V</w:t>
      </w:r>
      <w:r>
        <w:rPr>
          <w:rFonts w:hint="default"/>
          <w:w w:val="110"/>
          <w:vertAlign w:val="subscript"/>
          <w:lang w:val="en-US"/>
        </w:rPr>
        <w:t xml:space="preserve">bias </w:t>
      </w:r>
      <w:r>
        <w:rPr>
          <w:rFonts w:hint="default"/>
          <w:w w:val="110"/>
          <w:vertAlign w:val="baseline"/>
          <w:lang w:val="en-US"/>
        </w:rPr>
        <w:t>: V</w:t>
      </w:r>
      <w:r>
        <w:rPr>
          <w:rFonts w:hint="default"/>
          <w:w w:val="110"/>
          <w:vertAlign w:val="subscript"/>
          <w:lang w:val="en-US"/>
        </w:rPr>
        <w:t xml:space="preserve">output </w:t>
      </w:r>
      <w:r>
        <w:rPr>
          <w:rFonts w:hint="default"/>
          <w:w w:val="110"/>
          <w:vertAlign w:val="baseline"/>
          <w:lang w:val="en-US"/>
        </w:rPr>
        <w:t>= V</w:t>
      </w:r>
      <w:r>
        <w:rPr>
          <w:rFonts w:hint="default"/>
          <w:w w:val="110"/>
          <w:vertAlign w:val="subscript"/>
          <w:lang w:val="en-US"/>
        </w:rPr>
        <w:t xml:space="preserve">input </w:t>
      </w:r>
      <w:r>
        <w:rPr>
          <w:rFonts w:hint="default"/>
          <w:w w:val="110"/>
          <w:vertAlign w:val="baseline"/>
          <w:lang w:val="en-US"/>
        </w:rPr>
        <w:t>- V</w:t>
      </w:r>
      <w:r>
        <w:rPr>
          <w:rFonts w:hint="default"/>
          <w:w w:val="110"/>
          <w:vertAlign w:val="subscript"/>
          <w:lang w:val="en-US"/>
        </w:rPr>
        <w:t>bias</w:t>
      </w:r>
    </w:p>
    <w:p>
      <w:pPr>
        <w:pStyle w:val="7"/>
        <w:spacing w:before="235" w:line="242" w:lineRule="exact"/>
        <w:ind w:left="1254"/>
        <w:rPr>
          <w:rFonts w:hint="default"/>
          <w:w w:val="110"/>
          <w:vertAlign w:val="subscript"/>
          <w:lang w:val="en-US"/>
        </w:rPr>
      </w:pPr>
      <w:r>
        <w:rPr>
          <w:rFonts w:hint="default"/>
          <w:w w:val="110"/>
          <w:lang w:val="en-US"/>
        </w:rPr>
        <w:t>V</w:t>
      </w:r>
      <w:r>
        <w:rPr>
          <w:rFonts w:hint="default"/>
          <w:w w:val="110"/>
          <w:vertAlign w:val="subscript"/>
          <w:lang w:val="en-US"/>
        </w:rPr>
        <w:t xml:space="preserve">input </w:t>
      </w:r>
      <w:r>
        <w:rPr>
          <w:rFonts w:hint="default"/>
          <w:w w:val="110"/>
          <w:vertAlign w:val="baseline"/>
          <w:lang w:val="en-US"/>
        </w:rPr>
        <w:t>&gt; V</w:t>
      </w:r>
      <w:r>
        <w:rPr>
          <w:rFonts w:hint="default"/>
          <w:w w:val="110"/>
          <w:vertAlign w:val="subscript"/>
          <w:lang w:val="en-US"/>
        </w:rPr>
        <w:t xml:space="preserve">bias </w:t>
      </w:r>
      <w:r>
        <w:rPr>
          <w:rFonts w:hint="default"/>
          <w:w w:val="110"/>
          <w:vertAlign w:val="baseline"/>
          <w:lang w:val="en-US"/>
        </w:rPr>
        <w:t>: V</w:t>
      </w:r>
      <w:r>
        <w:rPr>
          <w:rFonts w:hint="default"/>
          <w:w w:val="110"/>
          <w:vertAlign w:val="subscript"/>
          <w:lang w:val="en-US"/>
        </w:rPr>
        <w:t xml:space="preserve">output </w:t>
      </w:r>
      <w:r>
        <w:rPr>
          <w:rFonts w:hint="default"/>
          <w:w w:val="110"/>
          <w:vertAlign w:val="baseline"/>
          <w:lang w:val="en-US"/>
        </w:rPr>
        <w:t>= 0 V</w:t>
      </w:r>
    </w:p>
    <w:p>
      <w:pPr>
        <w:pStyle w:val="7"/>
        <w:spacing w:before="235" w:line="242" w:lineRule="exact"/>
        <w:ind w:left="1254"/>
        <w:rPr>
          <w:rFonts w:hint="default"/>
          <w:w w:val="110"/>
          <w:vertAlign w:val="baseline"/>
          <w:lang w:val="en-US"/>
        </w:rPr>
      </w:pPr>
      <w:r>
        <w:rPr>
          <w:rFonts w:hint="default"/>
          <w:w w:val="110"/>
          <w:vertAlign w:val="baseline"/>
          <w:lang w:val="en-US"/>
        </w:rPr>
        <w:t>Here, V</w:t>
      </w:r>
      <w:r>
        <w:rPr>
          <w:rFonts w:hint="default"/>
          <w:w w:val="110"/>
          <w:vertAlign w:val="subscript"/>
          <w:lang w:val="en-US"/>
        </w:rPr>
        <w:t xml:space="preserve">bias </w:t>
      </w:r>
      <w:r>
        <w:rPr>
          <w:rFonts w:hint="default"/>
          <w:w w:val="110"/>
          <w:vertAlign w:val="baseline"/>
          <w:lang w:val="en-US"/>
        </w:rPr>
        <w:t>= 5 V</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b/>
                <w:bCs/>
                <w:w w:val="110"/>
                <w:vertAlign w:val="baseline"/>
                <w:lang w:val="en-US"/>
              </w:rPr>
              <w:t>V</w:t>
            </w:r>
            <w:r>
              <w:rPr>
                <w:rFonts w:hint="default"/>
                <w:b/>
                <w:bCs/>
                <w:w w:val="110"/>
                <w:vertAlign w:val="subscript"/>
                <w:lang w:val="en-US"/>
              </w:rPr>
              <w:t xml:space="preserve">input </w:t>
            </w:r>
            <w:r>
              <w:rPr>
                <w:rFonts w:hint="default"/>
                <w:b w:val="0"/>
                <w:bCs w:val="0"/>
                <w:w w:val="110"/>
                <w:vertAlign w:val="baseline"/>
                <w:lang w:val="en-US"/>
              </w:rPr>
              <w:t>(in volt)</w:t>
            </w:r>
          </w:p>
        </w:tc>
        <w:tc>
          <w:tcPr>
            <w:tcW w:w="4508" w:type="dxa"/>
          </w:tcPr>
          <w:p>
            <w:pPr>
              <w:pStyle w:val="7"/>
              <w:spacing w:before="235" w:line="242" w:lineRule="exact"/>
              <w:jc w:val="center"/>
              <w:rPr>
                <w:rFonts w:hint="default"/>
                <w:w w:val="110"/>
                <w:vertAlign w:val="baseline"/>
                <w:lang w:val="en-US"/>
              </w:rPr>
            </w:pPr>
            <w:r>
              <w:rPr>
                <w:rFonts w:hint="default"/>
                <w:b/>
                <w:bCs/>
                <w:w w:val="110"/>
                <w:vertAlign w:val="baseline"/>
                <w:lang w:val="en-US"/>
              </w:rPr>
              <w:t>V</w:t>
            </w:r>
            <w:r>
              <w:rPr>
                <w:rFonts w:hint="default"/>
                <w:b/>
                <w:bCs/>
                <w:w w:val="110"/>
                <w:vertAlign w:val="subscript"/>
                <w:lang w:val="en-US"/>
              </w:rPr>
              <w:t xml:space="preserve">output </w:t>
            </w:r>
            <w:r>
              <w:rPr>
                <w:rFonts w:hint="default"/>
                <w:b w:val="0"/>
                <w:bCs w:val="0"/>
                <w:w w:val="110"/>
                <w:vertAlign w:val="baseline"/>
                <w:lang w:val="en-US"/>
              </w:rPr>
              <w:t>(in volt)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15</w:t>
            </w:r>
          </w:p>
        </w:tc>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0</w:t>
            </w:r>
          </w:p>
        </w:tc>
        <w:tc>
          <w:tcPr>
            <w:tcW w:w="4508" w:type="dxa"/>
          </w:tcPr>
          <w:p>
            <w:pPr>
              <w:pStyle w:val="7"/>
              <w:spacing w:before="235" w:line="242" w:lineRule="exact"/>
              <w:jc w:val="center"/>
              <w:rPr>
                <w:rFonts w:hint="default"/>
                <w:w w:val="110"/>
                <w:vertAlign w:val="baseline"/>
                <w:lang w:val="en-US"/>
              </w:rPr>
            </w:pPr>
            <w:r>
              <w:rPr>
                <w:rFonts w:hint="default"/>
                <w:w w:val="110"/>
                <w:vertAlign w:val="baseline"/>
                <w:lang w:val="en-US"/>
              </w:rPr>
              <w:t>-5</w:t>
            </w:r>
          </w:p>
        </w:tc>
      </w:tr>
    </w:tbl>
    <w:p>
      <w:pPr>
        <w:pStyle w:val="7"/>
        <w:spacing w:before="235" w:line="242" w:lineRule="exact"/>
        <w:ind w:left="1254"/>
        <w:rPr>
          <w:rFonts w:hint="default"/>
          <w:w w:val="110"/>
          <w:vertAlign w:val="subscript"/>
          <w:lang w:val="en-US"/>
        </w:rPr>
      </w:pPr>
    </w:p>
    <w:p>
      <w:pPr>
        <w:pStyle w:val="7"/>
        <w:spacing w:before="235" w:line="242" w:lineRule="exact"/>
        <w:ind w:left="1254"/>
        <w:rPr>
          <w:rFonts w:hint="default"/>
          <w:w w:val="110"/>
          <w:vertAlign w:val="baseline"/>
          <w:lang w:val="en-US"/>
        </w:rPr>
      </w:pPr>
    </w:p>
    <w:p>
      <w:pPr>
        <w:pStyle w:val="7"/>
        <w:spacing w:before="235" w:line="242" w:lineRule="exact"/>
        <w:ind w:left="1254"/>
      </w:pPr>
      <w:r>
        <w:rPr>
          <w:spacing w:val="-2"/>
          <w:w w:val="110"/>
        </w:rPr>
        <w:t>Again,</w:t>
      </w:r>
    </w:p>
    <w:p>
      <w:pPr>
        <w:pStyle w:val="7"/>
        <w:spacing w:before="235" w:line="242" w:lineRule="exact"/>
        <w:ind w:left="1254"/>
        <w:rPr>
          <w:rFonts w:hint="default"/>
          <w:w w:val="110"/>
          <w:lang w:val="en-US"/>
        </w:rPr>
      </w:pPr>
      <w:r>
        <w:rPr>
          <w:rFonts w:hint="default"/>
          <w:w w:val="110"/>
          <w:lang w:val="en-US"/>
        </w:rPr>
        <w:t>For negative half cycle,</w:t>
      </w:r>
    </w:p>
    <w:p>
      <w:pPr>
        <w:pStyle w:val="7"/>
        <w:spacing w:before="235" w:line="242" w:lineRule="exact"/>
        <w:ind w:left="720" w:leftChars="0" w:firstLine="720" w:firstLineChars="0"/>
        <w:rPr>
          <w:rFonts w:hint="default"/>
          <w:w w:val="110"/>
          <w:vertAlign w:val="baseline"/>
          <w:lang w:val="en-US"/>
        </w:rPr>
      </w:pPr>
      <w:r>
        <w:rPr>
          <w:rFonts w:hint="default"/>
          <w:w w:val="110"/>
          <w:vertAlign w:val="baseline"/>
          <w:lang w:val="en-US"/>
        </w:rPr>
        <w:t>V</w:t>
      </w:r>
      <w:r>
        <w:rPr>
          <w:rFonts w:hint="default"/>
          <w:w w:val="110"/>
          <w:vertAlign w:val="subscript"/>
          <w:lang w:val="en-US"/>
        </w:rPr>
        <w:t xml:space="preserve">output </w:t>
      </w:r>
      <w:r>
        <w:rPr>
          <w:rFonts w:hint="default"/>
          <w:w w:val="110"/>
          <w:vertAlign w:val="baseline"/>
          <w:lang w:val="en-US"/>
        </w:rPr>
        <w:t>= - V</w:t>
      </w:r>
      <w:r>
        <w:rPr>
          <w:rFonts w:hint="default"/>
          <w:w w:val="110"/>
          <w:vertAlign w:val="subscript"/>
          <w:lang w:val="en-US"/>
        </w:rPr>
        <w:t xml:space="preserve">input </w:t>
      </w:r>
      <w:r>
        <w:rPr>
          <w:rFonts w:hint="default"/>
          <w:w w:val="110"/>
          <w:vertAlign w:val="baseline"/>
          <w:lang w:val="en-US"/>
        </w:rPr>
        <w:t>- V</w:t>
      </w:r>
      <w:r>
        <w:rPr>
          <w:rFonts w:hint="default"/>
          <w:w w:val="110"/>
          <w:vertAlign w:val="subscript"/>
          <w:lang w:val="en-US"/>
        </w:rPr>
        <w:t>bias</w:t>
      </w:r>
    </w:p>
    <w:p>
      <w:pPr>
        <w:pStyle w:val="7"/>
        <w:spacing w:before="235" w:line="242" w:lineRule="exact"/>
      </w:pPr>
      <w:r>
        <w:rPr>
          <w:rFonts w:hint="default"/>
          <w:w w:val="110"/>
          <w:vertAlign w:val="baseline"/>
          <w:lang w:val="en-US"/>
        </w:rPr>
        <w:t>Here, the numbers don’t exactly match the digits in the simulation due to voltage drop accross the diode as it is not an ideal diod</w:t>
      </w:r>
    </w:p>
    <w:sectPr>
      <w:pgSz w:w="12240" w:h="15840"/>
      <w:pgMar w:top="2000" w:right="1720" w:bottom="2020" w:left="1720" w:header="1777" w:footer="183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mc:AlternateContent>
        <mc:Choice Requires="wps">
          <w:drawing>
            <wp:anchor distT="0" distB="0" distL="0" distR="0" simplePos="0" relativeHeight="251660288" behindDoc="1" locked="0" layoutInCell="1" allowOverlap="1">
              <wp:simplePos x="0" y="0"/>
              <wp:positionH relativeFrom="page">
                <wp:posOffset>1698625</wp:posOffset>
              </wp:positionH>
              <wp:positionV relativeFrom="page">
                <wp:posOffset>8768715</wp:posOffset>
              </wp:positionV>
              <wp:extent cx="4365625" cy="1270"/>
              <wp:effectExtent l="0" t="0" r="0" b="0"/>
              <wp:wrapNone/>
              <wp:docPr id="4" name="Graphic 4"/>
              <wp:cNvGraphicFramePr/>
              <a:graphic xmlns:a="http://schemas.openxmlformats.org/drawingml/2006/main">
                <a:graphicData uri="http://schemas.microsoft.com/office/word/2010/wordprocessingShape">
                  <wps:wsp>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133.75pt;margin-top:690.45pt;height:0.1pt;width:343.75pt;mso-position-horizontal-relative:page;mso-position-vertical-relative:page;z-index:-251656192;mso-width-relative:page;mso-height-relative:page;" filled="f" stroked="t" coordsize="4365625,1" o:gfxdata="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9W1MXYAAAADQEAAA8AAAAA&#10;AAAAAQAgAAAAIgAAAGRycy9kb3ducmV2LnhtbFBLAQIUABQAAAAIAIdO4kDHRktjFAIAAHoEAAAO&#10;AAAAAAAAAAEAIAAAACcBAABkcnMvZTJvRG9jLnhtbFBLBQYAAAAABgAGAFkBAACtBQAAAAA=&#10;" path="m0,0l4365129,0e">
              <v:fill on="f" focussize="0,0"/>
              <v:stroke weight="0.397952755905512pt" color="#000000" joinstyle="round"/>
              <v:imagedata o:title=""/>
              <o:lock v:ext="edit" aspectratio="f"/>
              <v:textbox inset="0mm,0mm,0mm,0mm"/>
            </v:shape>
          </w:pict>
        </mc:Fallback>
      </mc:AlternateContent>
    </w:r>
    <w:r>
      <mc:AlternateContent>
        <mc:Choice Requires="wps">
          <w:drawing>
            <wp:anchor distT="0" distB="0" distL="0" distR="0" simplePos="0" relativeHeight="251661312" behindDoc="1" locked="0" layoutInCell="1" allowOverlap="1">
              <wp:simplePos x="0" y="0"/>
              <wp:positionH relativeFrom="page">
                <wp:posOffset>3811270</wp:posOffset>
              </wp:positionH>
              <wp:positionV relativeFrom="page">
                <wp:posOffset>8815705</wp:posOffset>
              </wp:positionV>
              <wp:extent cx="152400" cy="152400"/>
              <wp:effectExtent l="0" t="0" r="0" b="0"/>
              <wp:wrapNone/>
              <wp:docPr id="5" name="Textbox 5"/>
              <wp:cNvGraphicFramePr/>
              <a:graphic xmlns:a="http://schemas.openxmlformats.org/drawingml/2006/main">
                <a:graphicData uri="http://schemas.microsoft.com/office/word/2010/wordprocessingShape">
                  <wps:wsp>
                    <wps:cNvSpPr txBox="1"/>
                    <wps:spPr>
                      <a:xfrm>
                        <a:off x="0" y="0"/>
                        <a:ext cx="152400" cy="152400"/>
                      </a:xfrm>
                      <a:prstGeom prst="rect">
                        <a:avLst/>
                      </a:prstGeom>
                    </wps:spPr>
                    <wps:txbx>
                      <w:txbxContent>
                        <w:p>
                          <w:pPr>
                            <w:pStyle w:val="7"/>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300.1pt;margin-top:694.15pt;height:12pt;width:12pt;mso-position-horizontal-relative:page;mso-position-vertical-relative:page;z-index:-251655168;mso-width-relative:page;mso-height-relative:page;" filled="f" stroked="f" coordsize="21600,21600" o:gfxdata="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35lsdoA&#10;AAANAQAADwAAAAAAAAABACAAAAAiAAAAZHJzL2Rvd25yZXYueG1sUEsBAhQAFAAAAAgAh07iQAcW&#10;B3urAQAAcwMAAA4AAAAAAAAAAQAgAAAAKQEAAGRycy9lMm9Eb2MueG1sUEsFBgAAAAAGAAYAWQEA&#10;AEYFAAAAAA==&#10;">
              <v:fill on="f" focussize="0,0"/>
              <v:stroke on="f"/>
              <v:imagedata o:title=""/>
              <o:lock v:ext="edit" aspectratio="f"/>
              <v:textbox inset="0mm,0mm,0mm,0mm">
                <w:txbxContent>
                  <w:p>
                    <w:pPr>
                      <w:pStyle w:val="7"/>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pPr>
    <w:r>
      <mc:AlternateContent>
        <mc:Choice Requires="wps">
          <w:drawing>
            <wp:anchor distT="0" distB="0" distL="0" distR="0" simplePos="0" relativeHeight="251659264" behindDoc="1" locked="0" layoutInCell="1" allowOverlap="1">
              <wp:simplePos x="0" y="0"/>
              <wp:positionH relativeFrom="page">
                <wp:posOffset>1698625</wp:posOffset>
              </wp:positionH>
              <wp:positionV relativeFrom="page">
                <wp:posOffset>1270635</wp:posOffset>
              </wp:positionV>
              <wp:extent cx="4365625" cy="1270"/>
              <wp:effectExtent l="0" t="0" r="0" b="0"/>
              <wp:wrapNone/>
              <wp:docPr id="2" name="Graphic 2"/>
              <wp:cNvGraphicFramePr/>
              <a:graphic xmlns:a="http://schemas.openxmlformats.org/drawingml/2006/main">
                <a:graphicData uri="http://schemas.microsoft.com/office/word/2010/wordprocessingShape">
                  <wps:wsp>
                    <wps:cNvSpPr/>
                    <wps:spPr>
                      <a:xfrm>
                        <a:off x="0" y="0"/>
                        <a:ext cx="4365625" cy="1270"/>
                      </a:xfrm>
                      <a:custGeom>
                        <a:avLst/>
                        <a:gdLst/>
                        <a:ahLst/>
                        <a:cxnLst/>
                        <a:rect l="l" t="t" r="r" b="b"/>
                        <a:pathLst>
                          <a:path w="4365625">
                            <a:moveTo>
                              <a:pt x="0" y="0"/>
                            </a:moveTo>
                            <a:lnTo>
                              <a:pt x="4365129"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133.75pt;margin-top:100.05pt;height:0.1pt;width:343.75pt;mso-position-horizontal-relative:page;mso-position-vertical-relative:page;z-index:-251657216;mso-width-relative:page;mso-height-relative:page;" filled="f" stroked="t" coordsize="4365625,1" o:gfxdata="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NnpctcAAAALAQAADwAAAAAA&#10;AAABACAAAAAiAAAAZHJzL2Rvd25yZXYueG1sUEsBAhQAFAAAAAgAh07iQIE8pcAUAgAAegQAAA4A&#10;AAAAAAAAAQAgAAAAJgEAAGRycy9lMm9Eb2MueG1sUEsFBgAAAAAGAAYAWQEAAKwFAAAAAA==&#10;" path="m0,0l4365129,0e">
              <v:fill on="f" focussize="0,0"/>
              <v:stroke weight="0.397952755905512pt" color="#000000" joinstyle="round"/>
              <v:imagedata o:title=""/>
              <o:lock v:ext="edit" aspectratio="f"/>
              <v:textbox inset="0mm,0mm,0mm,0mm"/>
            </v:shape>
          </w:pict>
        </mc:Fallback>
      </mc:AlternateContent>
    </w:r>
    <w:r>
      <mc:AlternateContent>
        <mc:Choice Requires="wps">
          <w:drawing>
            <wp:anchor distT="0" distB="0" distL="0" distR="0" simplePos="0" relativeHeight="251660288" behindDoc="1" locked="0" layoutInCell="1" allowOverlap="1">
              <wp:simplePos x="0" y="0"/>
              <wp:positionH relativeFrom="page">
                <wp:posOffset>1685925</wp:posOffset>
              </wp:positionH>
              <wp:positionV relativeFrom="page">
                <wp:posOffset>1115060</wp:posOffset>
              </wp:positionV>
              <wp:extent cx="3157855" cy="152400"/>
              <wp:effectExtent l="0" t="0" r="0" b="0"/>
              <wp:wrapNone/>
              <wp:docPr id="3" name="Textbox 3"/>
              <wp:cNvGraphicFramePr/>
              <a:graphic xmlns:a="http://schemas.openxmlformats.org/drawingml/2006/main">
                <a:graphicData uri="http://schemas.microsoft.com/office/word/2010/wordprocessingShape">
                  <wps:wsp>
                    <wps:cNvSpPr txBox="1"/>
                    <wps:spPr>
                      <a:xfrm>
                        <a:off x="0" y="0"/>
                        <a:ext cx="3157855" cy="152400"/>
                      </a:xfrm>
                      <a:prstGeom prst="rect">
                        <a:avLst/>
                      </a:prstGeom>
                    </wps:spPr>
                    <wps:txbx>
                      <w:txbxContent>
                        <w:p>
                          <w:pPr>
                            <w:pStyle w:val="7"/>
                            <w:spacing w:line="223" w:lineRule="exact"/>
                            <w:ind w:left="20"/>
                          </w:pPr>
                          <w:r>
                            <w:rPr>
                              <w:w w:val="110"/>
                            </w:rPr>
                            <w:t>IRE</w:t>
                          </w:r>
                          <w:r>
                            <w:rPr>
                              <w:spacing w:val="9"/>
                              <w:w w:val="110"/>
                            </w:rPr>
                            <w:t xml:space="preserve"> </w:t>
                          </w:r>
                          <w:r>
                            <w:rPr>
                              <w:w w:val="110"/>
                            </w:rPr>
                            <w:t>106:</w:t>
                          </w:r>
                          <w:r>
                            <w:rPr>
                              <w:spacing w:val="28"/>
                              <w:w w:val="110"/>
                            </w:rPr>
                            <w:t xml:space="preserve"> </w:t>
                          </w:r>
                          <w:r>
                            <w:rPr>
                              <w:w w:val="110"/>
                            </w:rPr>
                            <w:t>Electronics</w:t>
                          </w:r>
                          <w:r>
                            <w:rPr>
                              <w:spacing w:val="9"/>
                              <w:w w:val="110"/>
                            </w:rPr>
                            <w:t xml:space="preserve"> </w:t>
                          </w:r>
                          <w:r>
                            <w:rPr>
                              <w:w w:val="110"/>
                            </w:rPr>
                            <w:t>Devices</w:t>
                          </w:r>
                          <w:r>
                            <w:rPr>
                              <w:spacing w:val="9"/>
                              <w:w w:val="110"/>
                            </w:rPr>
                            <w:t xml:space="preserve"> </w:t>
                          </w:r>
                          <w:r>
                            <w:rPr>
                              <w:w w:val="110"/>
                            </w:rPr>
                            <w:t>and</w:t>
                          </w:r>
                          <w:r>
                            <w:rPr>
                              <w:spacing w:val="9"/>
                              <w:w w:val="110"/>
                            </w:rPr>
                            <w:t xml:space="preserve"> </w:t>
                          </w:r>
                          <w:r>
                            <w:rPr>
                              <w:w w:val="110"/>
                            </w:rPr>
                            <w:t>Applications</w:t>
                          </w:r>
                          <w:r>
                            <w:rPr>
                              <w:spacing w:val="9"/>
                              <w:w w:val="110"/>
                            </w:rPr>
                            <w:t xml:space="preserve"> </w:t>
                          </w:r>
                          <w:r>
                            <w:rPr>
                              <w:spacing w:val="-2"/>
                              <w:w w:val="105"/>
                            </w:rPr>
                            <w:t>Sessional</w:t>
                          </w:r>
                        </w:p>
                      </w:txbxContent>
                    </wps:txbx>
                    <wps:bodyPr wrap="square" lIns="0" tIns="0" rIns="0" bIns="0" rtlCol="0">
                      <a:noAutofit/>
                    </wps:bodyPr>
                  </wps:wsp>
                </a:graphicData>
              </a:graphic>
            </wp:anchor>
          </w:drawing>
        </mc:Choice>
        <mc:Fallback>
          <w:pict>
            <v:shape id="Textbox 3" o:spid="_x0000_s1026" o:spt="202" type="#_x0000_t202" style="position:absolute;left:0pt;margin-left:132.75pt;margin-top:87.8pt;height:12pt;width:248.65pt;mso-position-horizontal-relative:page;mso-position-vertical-relative:page;z-index:-251656192;mso-width-relative:page;mso-height-relative:page;" filled="f" stroked="f" coordsize="21600,21600" o:gfxdata="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GIZEzZAAAACwEAAA8AAAAAAAAAAQAgAAAAIgAAAGRycy9kb3ducmV2LnhtbFBLAQIUABQAAAAI&#10;AIdO4kBYv+gNswEAAHQDAAAOAAAAAAAAAAEAIAAAACgBAABkcnMvZTJvRG9jLnhtbFBLBQYAAAAA&#10;BgAGAFkBAABNBQAAAAA=&#10;">
              <v:fill on="f" focussize="0,0"/>
              <v:stroke on="f"/>
              <v:imagedata o:title=""/>
              <o:lock v:ext="edit" aspectratio="f"/>
              <v:textbox inset="0mm,0mm,0mm,0mm">
                <w:txbxContent>
                  <w:p>
                    <w:pPr>
                      <w:pStyle w:val="7"/>
                      <w:spacing w:line="223" w:lineRule="exact"/>
                      <w:ind w:left="20"/>
                    </w:pPr>
                    <w:r>
                      <w:rPr>
                        <w:w w:val="110"/>
                      </w:rPr>
                      <w:t>IRE</w:t>
                    </w:r>
                    <w:r>
                      <w:rPr>
                        <w:spacing w:val="9"/>
                        <w:w w:val="110"/>
                      </w:rPr>
                      <w:t xml:space="preserve"> </w:t>
                    </w:r>
                    <w:r>
                      <w:rPr>
                        <w:w w:val="110"/>
                      </w:rPr>
                      <w:t>106:</w:t>
                    </w:r>
                    <w:r>
                      <w:rPr>
                        <w:spacing w:val="28"/>
                        <w:w w:val="110"/>
                      </w:rPr>
                      <w:t xml:space="preserve"> </w:t>
                    </w:r>
                    <w:r>
                      <w:rPr>
                        <w:w w:val="110"/>
                      </w:rPr>
                      <w:t>Electronics</w:t>
                    </w:r>
                    <w:r>
                      <w:rPr>
                        <w:spacing w:val="9"/>
                        <w:w w:val="110"/>
                      </w:rPr>
                      <w:t xml:space="preserve"> </w:t>
                    </w:r>
                    <w:r>
                      <w:rPr>
                        <w:w w:val="110"/>
                      </w:rPr>
                      <w:t>Devices</w:t>
                    </w:r>
                    <w:r>
                      <w:rPr>
                        <w:spacing w:val="9"/>
                        <w:w w:val="110"/>
                      </w:rPr>
                      <w:t xml:space="preserve"> </w:t>
                    </w:r>
                    <w:r>
                      <w:rPr>
                        <w:w w:val="110"/>
                      </w:rPr>
                      <w:t>and</w:t>
                    </w:r>
                    <w:r>
                      <w:rPr>
                        <w:spacing w:val="9"/>
                        <w:w w:val="110"/>
                      </w:rPr>
                      <w:t xml:space="preserve"> </w:t>
                    </w:r>
                    <w:r>
                      <w:rPr>
                        <w:w w:val="110"/>
                      </w:rPr>
                      <w:t>Applications</w:t>
                    </w:r>
                    <w:r>
                      <w:rPr>
                        <w:spacing w:val="9"/>
                        <w:w w:val="110"/>
                      </w:rPr>
                      <w:t xml:space="preserve"> </w:t>
                    </w:r>
                    <w:r>
                      <w:rPr>
                        <w:spacing w:val="-2"/>
                        <w:w w:val="105"/>
                      </w:rPr>
                      <w:t>Sessional</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1439" w:hanging="485"/>
        <w:jc w:val="left"/>
      </w:pPr>
      <w:rPr>
        <w:rFonts w:hint="default" w:ascii="Calibri" w:hAnsi="Calibri" w:eastAsia="Calibri" w:cs="Calibri"/>
        <w:b/>
        <w:bCs/>
        <w:i w:val="0"/>
        <w:iCs w:val="0"/>
        <w:spacing w:val="0"/>
        <w:w w:val="113"/>
        <w:sz w:val="28"/>
        <w:szCs w:val="28"/>
        <w:lang w:val="en-US" w:eastAsia="en-US" w:bidi="ar-SA"/>
      </w:rPr>
    </w:lvl>
    <w:lvl w:ilvl="1" w:tentative="0">
      <w:start w:val="1"/>
      <w:numFmt w:val="decimal"/>
      <w:lvlText w:val="%1.%2"/>
      <w:lvlJc w:val="left"/>
      <w:pPr>
        <w:ind w:left="1568" w:hanging="613"/>
        <w:jc w:val="left"/>
      </w:pPr>
      <w:rPr>
        <w:rFonts w:hint="default" w:ascii="Calibri" w:hAnsi="Calibri" w:eastAsia="Calibri" w:cs="Calibri"/>
        <w:b/>
        <w:bCs/>
        <w:i w:val="0"/>
        <w:iCs w:val="0"/>
        <w:spacing w:val="0"/>
        <w:w w:val="111"/>
        <w:sz w:val="24"/>
        <w:szCs w:val="24"/>
        <w:lang w:val="en-US" w:eastAsia="en-US" w:bidi="ar-SA"/>
      </w:rPr>
    </w:lvl>
    <w:lvl w:ilvl="2" w:tentative="0">
      <w:start w:val="1"/>
      <w:numFmt w:val="decimal"/>
      <w:lvlText w:val="%1.%2.%3"/>
      <w:lvlJc w:val="left"/>
      <w:pPr>
        <w:ind w:left="1655" w:hanging="700"/>
        <w:jc w:val="left"/>
      </w:pPr>
      <w:rPr>
        <w:rFonts w:hint="default" w:ascii="Calibri" w:hAnsi="Calibri" w:eastAsia="Calibri" w:cs="Calibri"/>
        <w:b/>
        <w:bCs/>
        <w:i w:val="0"/>
        <w:iCs w:val="0"/>
        <w:spacing w:val="0"/>
        <w:w w:val="114"/>
        <w:sz w:val="20"/>
        <w:szCs w:val="20"/>
        <w:lang w:val="en-US" w:eastAsia="en-US" w:bidi="ar-SA"/>
      </w:rPr>
    </w:lvl>
    <w:lvl w:ilvl="3"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4" w:tentative="0">
      <w:start w:val="0"/>
      <w:numFmt w:val="bullet"/>
      <w:lvlText w:val="•"/>
      <w:lvlJc w:val="left"/>
      <w:pPr>
        <w:ind w:left="1700" w:hanging="200"/>
      </w:pPr>
      <w:rPr>
        <w:rFonts w:hint="default"/>
        <w:lang w:val="en-US" w:eastAsia="en-US" w:bidi="ar-SA"/>
      </w:rPr>
    </w:lvl>
    <w:lvl w:ilvl="5" w:tentative="0">
      <w:start w:val="0"/>
      <w:numFmt w:val="bullet"/>
      <w:lvlText w:val="•"/>
      <w:lvlJc w:val="left"/>
      <w:pPr>
        <w:ind w:left="2883" w:hanging="200"/>
      </w:pPr>
      <w:rPr>
        <w:rFonts w:hint="default"/>
        <w:lang w:val="en-US" w:eastAsia="en-US" w:bidi="ar-SA"/>
      </w:rPr>
    </w:lvl>
    <w:lvl w:ilvl="6" w:tentative="0">
      <w:start w:val="0"/>
      <w:numFmt w:val="bullet"/>
      <w:lvlText w:val="•"/>
      <w:lvlJc w:val="left"/>
      <w:pPr>
        <w:ind w:left="4066" w:hanging="200"/>
      </w:pPr>
      <w:rPr>
        <w:rFonts w:hint="default"/>
        <w:lang w:val="en-US" w:eastAsia="en-US" w:bidi="ar-SA"/>
      </w:rPr>
    </w:lvl>
    <w:lvl w:ilvl="7" w:tentative="0">
      <w:start w:val="0"/>
      <w:numFmt w:val="bullet"/>
      <w:lvlText w:val="•"/>
      <w:lvlJc w:val="left"/>
      <w:pPr>
        <w:ind w:left="5250" w:hanging="200"/>
      </w:pPr>
      <w:rPr>
        <w:rFonts w:hint="default"/>
        <w:lang w:val="en-US" w:eastAsia="en-US" w:bidi="ar-SA"/>
      </w:rPr>
    </w:lvl>
    <w:lvl w:ilvl="8" w:tentative="0">
      <w:start w:val="0"/>
      <w:numFmt w:val="bullet"/>
      <w:lvlText w:val="•"/>
      <w:lvlJc w:val="left"/>
      <w:pPr>
        <w:ind w:left="6433" w:hanging="200"/>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1198" w:hanging="244"/>
        <w:jc w:val="left"/>
      </w:pPr>
      <w:rPr>
        <w:rFonts w:hint="default" w:ascii="Calibri" w:hAnsi="Calibri" w:eastAsia="Calibri" w:cs="Calibri"/>
        <w:b w:val="0"/>
        <w:bCs w:val="0"/>
        <w:i w:val="0"/>
        <w:iCs w:val="0"/>
        <w:spacing w:val="0"/>
        <w:w w:val="101"/>
        <w:sz w:val="20"/>
        <w:szCs w:val="20"/>
        <w:lang w:val="en-US" w:eastAsia="en-US" w:bidi="ar-SA"/>
      </w:rPr>
    </w:lvl>
    <w:lvl w:ilvl="1" w:tentative="0">
      <w:start w:val="0"/>
      <w:numFmt w:val="bullet"/>
      <w:lvlText w:val="•"/>
      <w:lvlJc w:val="left"/>
      <w:pPr>
        <w:ind w:left="1960" w:hanging="244"/>
      </w:pPr>
      <w:rPr>
        <w:rFonts w:hint="default"/>
        <w:lang w:val="en-US" w:eastAsia="en-US" w:bidi="ar-SA"/>
      </w:rPr>
    </w:lvl>
    <w:lvl w:ilvl="2" w:tentative="0">
      <w:start w:val="0"/>
      <w:numFmt w:val="bullet"/>
      <w:lvlText w:val="•"/>
      <w:lvlJc w:val="left"/>
      <w:pPr>
        <w:ind w:left="2720" w:hanging="244"/>
      </w:pPr>
      <w:rPr>
        <w:rFonts w:hint="default"/>
        <w:lang w:val="en-US" w:eastAsia="en-US" w:bidi="ar-SA"/>
      </w:rPr>
    </w:lvl>
    <w:lvl w:ilvl="3" w:tentative="0">
      <w:start w:val="0"/>
      <w:numFmt w:val="bullet"/>
      <w:lvlText w:val="•"/>
      <w:lvlJc w:val="left"/>
      <w:pPr>
        <w:ind w:left="3480" w:hanging="244"/>
      </w:pPr>
      <w:rPr>
        <w:rFonts w:hint="default"/>
        <w:lang w:val="en-US" w:eastAsia="en-US" w:bidi="ar-SA"/>
      </w:rPr>
    </w:lvl>
    <w:lvl w:ilvl="4" w:tentative="0">
      <w:start w:val="0"/>
      <w:numFmt w:val="bullet"/>
      <w:lvlText w:val="•"/>
      <w:lvlJc w:val="left"/>
      <w:pPr>
        <w:ind w:left="4240" w:hanging="244"/>
      </w:pPr>
      <w:rPr>
        <w:rFonts w:hint="default"/>
        <w:lang w:val="en-US" w:eastAsia="en-US" w:bidi="ar-SA"/>
      </w:rPr>
    </w:lvl>
    <w:lvl w:ilvl="5" w:tentative="0">
      <w:start w:val="0"/>
      <w:numFmt w:val="bullet"/>
      <w:lvlText w:val="•"/>
      <w:lvlJc w:val="left"/>
      <w:pPr>
        <w:ind w:left="5000" w:hanging="244"/>
      </w:pPr>
      <w:rPr>
        <w:rFonts w:hint="default"/>
        <w:lang w:val="en-US" w:eastAsia="en-US" w:bidi="ar-SA"/>
      </w:rPr>
    </w:lvl>
    <w:lvl w:ilvl="6" w:tentative="0">
      <w:start w:val="0"/>
      <w:numFmt w:val="bullet"/>
      <w:lvlText w:val="•"/>
      <w:lvlJc w:val="left"/>
      <w:pPr>
        <w:ind w:left="5760" w:hanging="244"/>
      </w:pPr>
      <w:rPr>
        <w:rFonts w:hint="default"/>
        <w:lang w:val="en-US" w:eastAsia="en-US" w:bidi="ar-SA"/>
      </w:rPr>
    </w:lvl>
    <w:lvl w:ilvl="7" w:tentative="0">
      <w:start w:val="0"/>
      <w:numFmt w:val="bullet"/>
      <w:lvlText w:val="•"/>
      <w:lvlJc w:val="left"/>
      <w:pPr>
        <w:ind w:left="6520" w:hanging="244"/>
      </w:pPr>
      <w:rPr>
        <w:rFonts w:hint="default"/>
        <w:lang w:val="en-US" w:eastAsia="en-US" w:bidi="ar-SA"/>
      </w:rPr>
    </w:lvl>
    <w:lvl w:ilvl="8" w:tentative="0">
      <w:start w:val="0"/>
      <w:numFmt w:val="bullet"/>
      <w:lvlText w:val="•"/>
      <w:lvlJc w:val="left"/>
      <w:pPr>
        <w:ind w:left="7280" w:hanging="244"/>
      </w:pPr>
      <w:rPr>
        <w:rFonts w:hint="default"/>
        <w:lang w:val="en-US" w:eastAsia="en-US" w:bidi="ar-SA"/>
      </w:rPr>
    </w:lvl>
  </w:abstractNum>
  <w:abstractNum w:abstractNumId="5">
    <w:nsid w:val="0248C179"/>
    <w:multiLevelType w:val="multilevel"/>
    <w:tmpl w:val="0248C179"/>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6">
    <w:nsid w:val="03D62ECE"/>
    <w:multiLevelType w:val="multilevel"/>
    <w:tmpl w:val="03D62ECE"/>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7">
    <w:nsid w:val="25B654F3"/>
    <w:multiLevelType w:val="multilevel"/>
    <w:tmpl w:val="25B654F3"/>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8">
    <w:nsid w:val="2A8F537B"/>
    <w:multiLevelType w:val="multilevel"/>
    <w:tmpl w:val="2A8F537B"/>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9">
    <w:nsid w:val="59ADCABA"/>
    <w:multiLevelType w:val="multilevel"/>
    <w:tmpl w:val="59ADCABA"/>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abstractNum w:abstractNumId="10">
    <w:nsid w:val="72183CF9"/>
    <w:multiLevelType w:val="multilevel"/>
    <w:tmpl w:val="72183CF9"/>
    <w:lvl w:ilvl="0" w:tentative="0">
      <w:start w:val="0"/>
      <w:numFmt w:val="bullet"/>
      <w:lvlText w:val="•"/>
      <w:lvlJc w:val="left"/>
      <w:pPr>
        <w:ind w:left="1453" w:hanging="200"/>
      </w:pPr>
      <w:rPr>
        <w:rFonts w:hint="default" w:ascii="Arial MT" w:hAnsi="Arial MT" w:eastAsia="Arial MT" w:cs="Arial MT"/>
        <w:b w:val="0"/>
        <w:bCs w:val="0"/>
        <w:i w:val="0"/>
        <w:iCs w:val="0"/>
        <w:spacing w:val="0"/>
        <w:w w:val="142"/>
        <w:sz w:val="20"/>
        <w:szCs w:val="20"/>
        <w:lang w:val="en-US" w:eastAsia="en-US" w:bidi="ar-SA"/>
      </w:rPr>
    </w:lvl>
    <w:lvl w:ilvl="1" w:tentative="0">
      <w:start w:val="0"/>
      <w:numFmt w:val="bullet"/>
      <w:lvlText w:val="•"/>
      <w:lvlJc w:val="left"/>
      <w:pPr>
        <w:ind w:left="2194" w:hanging="200"/>
      </w:pPr>
      <w:rPr>
        <w:rFonts w:hint="default"/>
        <w:lang w:val="en-US" w:eastAsia="en-US" w:bidi="ar-SA"/>
      </w:rPr>
    </w:lvl>
    <w:lvl w:ilvl="2" w:tentative="0">
      <w:start w:val="0"/>
      <w:numFmt w:val="bullet"/>
      <w:lvlText w:val="•"/>
      <w:lvlJc w:val="left"/>
      <w:pPr>
        <w:ind w:left="2928" w:hanging="200"/>
      </w:pPr>
      <w:rPr>
        <w:rFonts w:hint="default"/>
        <w:lang w:val="en-US" w:eastAsia="en-US" w:bidi="ar-SA"/>
      </w:rPr>
    </w:lvl>
    <w:lvl w:ilvl="3" w:tentative="0">
      <w:start w:val="0"/>
      <w:numFmt w:val="bullet"/>
      <w:lvlText w:val="•"/>
      <w:lvlJc w:val="left"/>
      <w:pPr>
        <w:ind w:left="3662" w:hanging="200"/>
      </w:pPr>
      <w:rPr>
        <w:rFonts w:hint="default"/>
        <w:lang w:val="en-US" w:eastAsia="en-US" w:bidi="ar-SA"/>
      </w:rPr>
    </w:lvl>
    <w:lvl w:ilvl="4" w:tentative="0">
      <w:start w:val="0"/>
      <w:numFmt w:val="bullet"/>
      <w:lvlText w:val="•"/>
      <w:lvlJc w:val="left"/>
      <w:pPr>
        <w:ind w:left="4396" w:hanging="200"/>
      </w:pPr>
      <w:rPr>
        <w:rFonts w:hint="default"/>
        <w:lang w:val="en-US" w:eastAsia="en-US" w:bidi="ar-SA"/>
      </w:rPr>
    </w:lvl>
    <w:lvl w:ilvl="5" w:tentative="0">
      <w:start w:val="0"/>
      <w:numFmt w:val="bullet"/>
      <w:lvlText w:val="•"/>
      <w:lvlJc w:val="left"/>
      <w:pPr>
        <w:ind w:left="5130" w:hanging="200"/>
      </w:pPr>
      <w:rPr>
        <w:rFonts w:hint="default"/>
        <w:lang w:val="en-US" w:eastAsia="en-US" w:bidi="ar-SA"/>
      </w:rPr>
    </w:lvl>
    <w:lvl w:ilvl="6" w:tentative="0">
      <w:start w:val="0"/>
      <w:numFmt w:val="bullet"/>
      <w:lvlText w:val="•"/>
      <w:lvlJc w:val="left"/>
      <w:pPr>
        <w:ind w:left="5864" w:hanging="200"/>
      </w:pPr>
      <w:rPr>
        <w:rFonts w:hint="default"/>
        <w:lang w:val="en-US" w:eastAsia="en-US" w:bidi="ar-SA"/>
      </w:rPr>
    </w:lvl>
    <w:lvl w:ilvl="7" w:tentative="0">
      <w:start w:val="0"/>
      <w:numFmt w:val="bullet"/>
      <w:lvlText w:val="•"/>
      <w:lvlJc w:val="left"/>
      <w:pPr>
        <w:ind w:left="6598" w:hanging="200"/>
      </w:pPr>
      <w:rPr>
        <w:rFonts w:hint="default"/>
        <w:lang w:val="en-US" w:eastAsia="en-US" w:bidi="ar-SA"/>
      </w:rPr>
    </w:lvl>
    <w:lvl w:ilvl="8" w:tentative="0">
      <w:start w:val="0"/>
      <w:numFmt w:val="bullet"/>
      <w:lvlText w:val="•"/>
      <w:lvlJc w:val="left"/>
      <w:pPr>
        <w:ind w:left="7332" w:hanging="200"/>
      </w:pPr>
      <w:rPr>
        <w:rFonts w:hint="default"/>
        <w:lang w:val="en-US" w:eastAsia="en-US" w:bidi="ar-SA"/>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10F1AE5"/>
    <w:rsid w:val="049017D1"/>
    <w:rsid w:val="059D1F8D"/>
    <w:rsid w:val="0C455194"/>
    <w:rsid w:val="0F652340"/>
    <w:rsid w:val="14ED414B"/>
    <w:rsid w:val="15AE56B5"/>
    <w:rsid w:val="22C745EF"/>
    <w:rsid w:val="23A81EB5"/>
    <w:rsid w:val="255F309A"/>
    <w:rsid w:val="2856314B"/>
    <w:rsid w:val="294E096D"/>
    <w:rsid w:val="30CB3B9B"/>
    <w:rsid w:val="320E7416"/>
    <w:rsid w:val="324B32F4"/>
    <w:rsid w:val="38B62526"/>
    <w:rsid w:val="3C306E2F"/>
    <w:rsid w:val="3DC27866"/>
    <w:rsid w:val="3F225EA4"/>
    <w:rsid w:val="3F5B7069"/>
    <w:rsid w:val="42343402"/>
    <w:rsid w:val="43415E38"/>
    <w:rsid w:val="47562F87"/>
    <w:rsid w:val="4C4F6AC2"/>
    <w:rsid w:val="50F9456F"/>
    <w:rsid w:val="51A27D9F"/>
    <w:rsid w:val="55AE5AF4"/>
    <w:rsid w:val="5AB94067"/>
    <w:rsid w:val="5CA0213A"/>
    <w:rsid w:val="5F5028B4"/>
    <w:rsid w:val="60A4188B"/>
    <w:rsid w:val="62703CB5"/>
    <w:rsid w:val="65C17EA5"/>
    <w:rsid w:val="67962FFB"/>
    <w:rsid w:val="6D033D14"/>
    <w:rsid w:val="74311A46"/>
    <w:rsid w:val="76D91D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439" w:hanging="484"/>
      <w:outlineLvl w:val="1"/>
    </w:pPr>
    <w:rPr>
      <w:rFonts w:ascii="Calibri" w:hAnsi="Calibri" w:eastAsia="Calibri" w:cs="Calibri"/>
      <w:b/>
      <w:bCs/>
      <w:sz w:val="28"/>
      <w:szCs w:val="28"/>
      <w:lang w:val="en-US" w:eastAsia="en-US" w:bidi="ar-SA"/>
    </w:rPr>
  </w:style>
  <w:style w:type="paragraph" w:styleId="3">
    <w:name w:val="heading 2"/>
    <w:basedOn w:val="1"/>
    <w:qFormat/>
    <w:uiPriority w:val="1"/>
    <w:pPr>
      <w:ind w:left="1567" w:hanging="612"/>
      <w:outlineLvl w:val="2"/>
    </w:pPr>
    <w:rPr>
      <w:rFonts w:ascii="Calibri" w:hAnsi="Calibri" w:eastAsia="Calibri" w:cs="Calibri"/>
      <w:b/>
      <w:bCs/>
      <w:sz w:val="24"/>
      <w:szCs w:val="24"/>
      <w:lang w:val="en-US" w:eastAsia="en-US" w:bidi="ar-SA"/>
    </w:rPr>
  </w:style>
  <w:style w:type="paragraph" w:styleId="4">
    <w:name w:val="heading 3"/>
    <w:basedOn w:val="1"/>
    <w:qFormat/>
    <w:uiPriority w:val="1"/>
    <w:pPr>
      <w:ind w:left="1655" w:hanging="700"/>
      <w:outlineLvl w:val="3"/>
    </w:pPr>
    <w:rPr>
      <w:rFonts w:ascii="Calibri" w:hAnsi="Calibri" w:eastAsia="Calibri" w:cs="Calibri"/>
      <w:b/>
      <w:bCs/>
      <w:sz w:val="20"/>
      <w:szCs w:val="20"/>
      <w:lang w:val="en-US" w:eastAsia="en-US" w:bidi="ar-SA"/>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Calibri" w:hAnsi="Calibri" w:eastAsia="Calibri" w:cs="Calibri"/>
      <w:sz w:val="20"/>
      <w:szCs w:val="20"/>
      <w:lang w:val="en-US" w:eastAsia="en-US" w:bidi="ar-SA"/>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453" w:hanging="200"/>
    </w:pPr>
    <w:rPr>
      <w:rFonts w:ascii="Calibri" w:hAnsi="Calibri" w:eastAsia="Calibri" w:cs="Calibri"/>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2024-02-12T16:31:00Z</dcterms:created>
  <dc:creator>BAB AL SAFA</dc:creator>
  <cp:lastModifiedBy>MEHRIN FARZANA (2101013)</cp:lastModifiedBy>
  <dcterms:modified xsi:type="dcterms:W3CDTF">2024-02-13T07:52:47Z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TeX</vt:lpwstr>
  </property>
  <property fmtid="{D5CDD505-2E9C-101B-9397-08002B2CF9AE}" pid="4" name="LastSaved">
    <vt:filetime>2024-02-12T00:00:00Z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KSOProductBuildVer">
    <vt:lpwstr>1033-12.2.0.13431</vt:lpwstr>
  </property>
  <property fmtid="{D5CDD505-2E9C-101B-9397-08002B2CF9AE}" pid="8" name="ICV">
    <vt:lpwstr>A76C37AC66F34823AE07AC84F9099689_13</vt:lpwstr>
  </property>
</Properties>
</file>